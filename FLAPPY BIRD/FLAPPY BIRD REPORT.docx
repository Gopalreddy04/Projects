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61E1" w14:textId="77777777" w:rsidR="009D427F" w:rsidRDefault="00000000">
      <w:pPr>
        <w:pStyle w:val="Heading1"/>
        <w:spacing w:before="56"/>
        <w:ind w:left="1313" w:right="1713"/>
        <w:rPr>
          <w:lang w:val="en-IN"/>
        </w:rPr>
      </w:pPr>
      <w:r>
        <w:rPr>
          <w:lang w:val="en-IN"/>
        </w:rPr>
        <w:t>FLAPPY BIRD GAME</w:t>
      </w:r>
    </w:p>
    <w:p w14:paraId="5A8961E2" w14:textId="77777777" w:rsidR="009D427F" w:rsidRDefault="00000000">
      <w:pPr>
        <w:spacing w:before="190" w:line="360" w:lineRule="auto"/>
        <w:ind w:left="1315" w:right="1713"/>
        <w:jc w:val="center"/>
        <w:rPr>
          <w:sz w:val="28"/>
        </w:rPr>
      </w:pPr>
      <w:r>
        <w:rPr>
          <w:sz w:val="28"/>
        </w:rPr>
        <w:t>Internship</w:t>
      </w:r>
      <w:r>
        <w:rPr>
          <w:sz w:val="28"/>
          <w:lang w:val="en-IN"/>
        </w:rPr>
        <w:t>-I</w:t>
      </w:r>
      <w:r>
        <w:rPr>
          <w:spacing w:val="-5"/>
          <w:sz w:val="28"/>
        </w:rPr>
        <w:t xml:space="preserve"> </w:t>
      </w:r>
      <w:r>
        <w:rPr>
          <w:sz w:val="28"/>
        </w:rPr>
        <w:t>Report</w:t>
      </w:r>
      <w:r>
        <w:rPr>
          <w:spacing w:val="-5"/>
          <w:sz w:val="28"/>
        </w:rPr>
        <w:t xml:space="preserve"> </w:t>
      </w:r>
      <w:r>
        <w:rPr>
          <w:sz w:val="28"/>
        </w:rPr>
        <w:t>Submitted</w:t>
      </w:r>
      <w:r>
        <w:rPr>
          <w:spacing w:val="-7"/>
          <w:sz w:val="28"/>
        </w:rPr>
        <w:t xml:space="preserve"> </w:t>
      </w:r>
      <w:r>
        <w:rPr>
          <w:sz w:val="28"/>
        </w:rPr>
        <w:t>in</w:t>
      </w:r>
      <w:r>
        <w:rPr>
          <w:spacing w:val="-8"/>
          <w:sz w:val="28"/>
        </w:rPr>
        <w:t xml:space="preserve"> </w:t>
      </w:r>
      <w:r>
        <w:rPr>
          <w:sz w:val="28"/>
        </w:rPr>
        <w:t>partial fulfilment of the requirement for undergraduate degree of</w:t>
      </w:r>
    </w:p>
    <w:p w14:paraId="5A8961E3" w14:textId="77777777" w:rsidR="009D427F" w:rsidRDefault="00000000">
      <w:pPr>
        <w:pStyle w:val="Heading3"/>
        <w:spacing w:before="126"/>
        <w:ind w:left="1315" w:right="1713" w:firstLine="0"/>
        <w:jc w:val="center"/>
      </w:pPr>
      <w:r>
        <w:t>Bachelor</w:t>
      </w:r>
      <w:r>
        <w:rPr>
          <w:spacing w:val="-3"/>
        </w:rPr>
        <w:t xml:space="preserve"> </w:t>
      </w:r>
      <w:r>
        <w:t>of</w:t>
      </w:r>
      <w:r>
        <w:rPr>
          <w:spacing w:val="-2"/>
        </w:rPr>
        <w:t xml:space="preserve"> Technology</w:t>
      </w:r>
    </w:p>
    <w:p w14:paraId="5A8961E4" w14:textId="77777777" w:rsidR="009D427F" w:rsidRDefault="009D427F">
      <w:pPr>
        <w:pStyle w:val="BodyText"/>
        <w:rPr>
          <w:b/>
          <w:sz w:val="28"/>
        </w:rPr>
      </w:pPr>
    </w:p>
    <w:p w14:paraId="5A8961E5" w14:textId="77777777" w:rsidR="009D427F" w:rsidRDefault="009D427F">
      <w:pPr>
        <w:pStyle w:val="BodyText"/>
        <w:spacing w:before="35"/>
        <w:rPr>
          <w:b/>
          <w:sz w:val="28"/>
        </w:rPr>
      </w:pPr>
    </w:p>
    <w:p w14:paraId="5A8961E6" w14:textId="77777777" w:rsidR="009D427F" w:rsidRDefault="00000000">
      <w:pPr>
        <w:ind w:left="5" w:right="399"/>
        <w:jc w:val="center"/>
        <w:rPr>
          <w:sz w:val="28"/>
        </w:rPr>
      </w:pPr>
      <w:r>
        <w:rPr>
          <w:spacing w:val="-5"/>
          <w:sz w:val="28"/>
        </w:rPr>
        <w:t>In</w:t>
      </w:r>
    </w:p>
    <w:p w14:paraId="5A8961E7" w14:textId="77777777" w:rsidR="009D427F" w:rsidRDefault="009D427F">
      <w:pPr>
        <w:pStyle w:val="BodyText"/>
        <w:spacing w:before="223"/>
        <w:rPr>
          <w:sz w:val="28"/>
        </w:rPr>
      </w:pPr>
    </w:p>
    <w:p w14:paraId="5A8961E8" w14:textId="77777777" w:rsidR="009D427F" w:rsidRDefault="00000000">
      <w:pPr>
        <w:pStyle w:val="Heading2"/>
        <w:ind w:left="1316" w:right="1713" w:firstLine="0"/>
        <w:jc w:val="center"/>
      </w:pPr>
      <w:r>
        <w:t>COMPUTER</w:t>
      </w:r>
      <w:r>
        <w:rPr>
          <w:spacing w:val="-8"/>
        </w:rPr>
        <w:t xml:space="preserve"> </w:t>
      </w:r>
      <w:r>
        <w:t>SCIENCE</w:t>
      </w:r>
      <w:r>
        <w:rPr>
          <w:spacing w:val="-6"/>
        </w:rPr>
        <w:t xml:space="preserve"> </w:t>
      </w:r>
      <w:r>
        <w:t>AND</w:t>
      </w:r>
      <w:r>
        <w:rPr>
          <w:spacing w:val="-7"/>
        </w:rPr>
        <w:t xml:space="preserve"> </w:t>
      </w:r>
      <w:r>
        <w:rPr>
          <w:spacing w:val="-2"/>
        </w:rPr>
        <w:t>ENGINEERING</w:t>
      </w:r>
    </w:p>
    <w:p w14:paraId="5A8961E9" w14:textId="77777777" w:rsidR="009D427F" w:rsidRDefault="009D427F">
      <w:pPr>
        <w:pStyle w:val="BodyText"/>
        <w:spacing w:before="316"/>
        <w:rPr>
          <w:b/>
          <w:sz w:val="28"/>
        </w:rPr>
      </w:pPr>
    </w:p>
    <w:p w14:paraId="5A8961EA" w14:textId="77777777" w:rsidR="009D427F" w:rsidRDefault="00000000">
      <w:pPr>
        <w:ind w:left="1316" w:right="1713"/>
        <w:jc w:val="center"/>
        <w:rPr>
          <w:sz w:val="28"/>
        </w:rPr>
      </w:pPr>
      <w:r>
        <w:rPr>
          <w:spacing w:val="-5"/>
          <w:sz w:val="28"/>
        </w:rPr>
        <w:t>By</w:t>
      </w:r>
    </w:p>
    <w:p w14:paraId="5A8961EB" w14:textId="2C966431" w:rsidR="009D427F" w:rsidRDefault="00E76E9A">
      <w:pPr>
        <w:pStyle w:val="BodyText"/>
        <w:spacing w:before="225"/>
        <w:jc w:val="center"/>
        <w:rPr>
          <w:sz w:val="28"/>
          <w:lang w:val="en-IN"/>
        </w:rPr>
      </w:pPr>
      <w:r>
        <w:rPr>
          <w:sz w:val="28"/>
          <w:lang w:val="en-IN"/>
        </w:rPr>
        <w:t>S GOPAL REDDY</w:t>
      </w:r>
    </w:p>
    <w:p w14:paraId="5A8961EC" w14:textId="7F883AD2" w:rsidR="009D427F" w:rsidRDefault="00000000">
      <w:pPr>
        <w:pStyle w:val="BodyText"/>
        <w:spacing w:before="75"/>
        <w:jc w:val="center"/>
        <w:rPr>
          <w:b/>
          <w:sz w:val="28"/>
          <w:lang w:val="en-IN"/>
        </w:rPr>
      </w:pPr>
      <w:r>
        <w:rPr>
          <w:b/>
          <w:sz w:val="28"/>
          <w:lang w:val="en-IN"/>
        </w:rPr>
        <w:t>HU21CSEN0</w:t>
      </w:r>
      <w:r w:rsidR="00E76E9A">
        <w:rPr>
          <w:b/>
          <w:sz w:val="28"/>
          <w:lang w:val="en-IN"/>
        </w:rPr>
        <w:t>500086</w:t>
      </w:r>
    </w:p>
    <w:p w14:paraId="5A8961ED" w14:textId="77777777" w:rsidR="009D427F" w:rsidRDefault="009D427F">
      <w:pPr>
        <w:pStyle w:val="BodyText"/>
        <w:spacing w:before="75"/>
        <w:jc w:val="center"/>
        <w:rPr>
          <w:b/>
          <w:sz w:val="28"/>
          <w:lang w:val="en-IN"/>
        </w:rPr>
      </w:pPr>
    </w:p>
    <w:p w14:paraId="1EEE03B6" w14:textId="77777777" w:rsidR="00E76E9A" w:rsidRDefault="00000000">
      <w:pPr>
        <w:spacing w:line="360" w:lineRule="auto"/>
        <w:ind w:left="3151" w:right="3550"/>
        <w:jc w:val="center"/>
        <w:rPr>
          <w:sz w:val="28"/>
        </w:rPr>
      </w:pPr>
      <w:r>
        <w:rPr>
          <w:sz w:val="28"/>
        </w:rPr>
        <w:t>Under</w:t>
      </w:r>
      <w:r>
        <w:rPr>
          <w:spacing w:val="-10"/>
          <w:sz w:val="28"/>
        </w:rPr>
        <w:t xml:space="preserve"> </w:t>
      </w:r>
      <w:r>
        <w:rPr>
          <w:sz w:val="28"/>
        </w:rPr>
        <w:t>the</w:t>
      </w:r>
      <w:r>
        <w:rPr>
          <w:spacing w:val="-8"/>
          <w:sz w:val="28"/>
        </w:rPr>
        <w:t xml:space="preserve"> </w:t>
      </w:r>
      <w:r>
        <w:rPr>
          <w:sz w:val="28"/>
        </w:rPr>
        <w:t>Guidance</w:t>
      </w:r>
      <w:r>
        <w:rPr>
          <w:spacing w:val="-10"/>
          <w:sz w:val="28"/>
        </w:rPr>
        <w:t xml:space="preserve"> </w:t>
      </w:r>
      <w:r>
        <w:rPr>
          <w:sz w:val="28"/>
        </w:rPr>
        <w:t>of</w:t>
      </w:r>
    </w:p>
    <w:p w14:paraId="5A8961EE" w14:textId="6CB46FCA" w:rsidR="009D427F" w:rsidRDefault="00E76E9A" w:rsidP="00A9282E">
      <w:pPr>
        <w:spacing w:line="360" w:lineRule="auto"/>
        <w:ind w:left="3151" w:right="2846"/>
        <w:jc w:val="center"/>
        <w:rPr>
          <w:sz w:val="28"/>
        </w:rPr>
      </w:pPr>
      <w:r>
        <w:rPr>
          <w:b/>
          <w:sz w:val="28"/>
        </w:rPr>
        <w:t xml:space="preserve">  Dr. </w:t>
      </w:r>
      <w:proofErr w:type="spellStart"/>
      <w:r>
        <w:rPr>
          <w:b/>
          <w:sz w:val="28"/>
        </w:rPr>
        <w:t>Sreerama</w:t>
      </w:r>
      <w:proofErr w:type="spellEnd"/>
      <w:r>
        <w:rPr>
          <w:b/>
          <w:sz w:val="28"/>
        </w:rPr>
        <w:t xml:space="preserve"> Murthy M</w:t>
      </w:r>
      <w:r>
        <w:rPr>
          <w:sz w:val="28"/>
        </w:rPr>
        <w:t xml:space="preserve"> Professor</w:t>
      </w:r>
    </w:p>
    <w:p w14:paraId="5A8961EF" w14:textId="77777777" w:rsidR="009D427F" w:rsidRDefault="009D427F">
      <w:pPr>
        <w:pStyle w:val="BodyText"/>
        <w:rPr>
          <w:sz w:val="20"/>
        </w:rPr>
      </w:pPr>
    </w:p>
    <w:p w14:paraId="5A8961F0" w14:textId="77777777" w:rsidR="009D427F" w:rsidRDefault="00000000">
      <w:pPr>
        <w:pStyle w:val="BodyText"/>
        <w:spacing w:before="43"/>
        <w:rPr>
          <w:sz w:val="20"/>
        </w:rPr>
      </w:pPr>
      <w:r>
        <w:rPr>
          <w:noProof/>
        </w:rPr>
        <w:drawing>
          <wp:anchor distT="0" distB="0" distL="0" distR="0" simplePos="0" relativeHeight="251641344" behindDoc="1" locked="0" layoutInCell="1" allowOverlap="1" wp14:anchorId="5A896502" wp14:editId="5A896503">
            <wp:simplePos x="0" y="0"/>
            <wp:positionH relativeFrom="page">
              <wp:posOffset>1816735</wp:posOffset>
            </wp:positionH>
            <wp:positionV relativeFrom="paragraph">
              <wp:posOffset>187960</wp:posOffset>
            </wp:positionV>
            <wp:extent cx="3939540" cy="114554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3939749" cy="1145666"/>
                    </a:xfrm>
                    <a:prstGeom prst="rect">
                      <a:avLst/>
                    </a:prstGeom>
                  </pic:spPr>
                </pic:pic>
              </a:graphicData>
            </a:graphic>
          </wp:anchor>
        </w:drawing>
      </w:r>
    </w:p>
    <w:p w14:paraId="5A8961F1" w14:textId="77777777" w:rsidR="009D427F" w:rsidRDefault="009D427F">
      <w:pPr>
        <w:pStyle w:val="BodyText"/>
        <w:rPr>
          <w:sz w:val="28"/>
        </w:rPr>
      </w:pPr>
    </w:p>
    <w:p w14:paraId="5A8961F2" w14:textId="77777777" w:rsidR="009D427F" w:rsidRDefault="009D427F">
      <w:pPr>
        <w:pStyle w:val="BodyText"/>
        <w:spacing w:before="22"/>
        <w:rPr>
          <w:sz w:val="28"/>
        </w:rPr>
      </w:pPr>
    </w:p>
    <w:p w14:paraId="5A8961F3" w14:textId="77777777" w:rsidR="009D427F" w:rsidRDefault="00000000">
      <w:pPr>
        <w:spacing w:line="360" w:lineRule="auto"/>
        <w:ind w:left="1311" w:right="1713"/>
        <w:jc w:val="center"/>
        <w:rPr>
          <w:sz w:val="28"/>
        </w:rPr>
      </w:pPr>
      <w:r>
        <w:rPr>
          <w:sz w:val="28"/>
        </w:rPr>
        <w:t>Department</w:t>
      </w:r>
      <w:r>
        <w:rPr>
          <w:spacing w:val="-5"/>
          <w:sz w:val="28"/>
        </w:rPr>
        <w:t xml:space="preserve"> </w:t>
      </w:r>
      <w:r>
        <w:rPr>
          <w:sz w:val="28"/>
        </w:rPr>
        <w:t>Of</w:t>
      </w:r>
      <w:r>
        <w:rPr>
          <w:spacing w:val="-6"/>
          <w:sz w:val="28"/>
        </w:rPr>
        <w:t xml:space="preserve"> </w:t>
      </w:r>
      <w:r>
        <w:rPr>
          <w:sz w:val="28"/>
        </w:rPr>
        <w:t>Computer</w:t>
      </w:r>
      <w:r>
        <w:rPr>
          <w:spacing w:val="-6"/>
          <w:sz w:val="28"/>
        </w:rPr>
        <w:t xml:space="preserve"> </w:t>
      </w:r>
      <w:r>
        <w:rPr>
          <w:sz w:val="28"/>
        </w:rPr>
        <w:t>Science</w:t>
      </w:r>
      <w:r>
        <w:rPr>
          <w:spacing w:val="-6"/>
          <w:sz w:val="28"/>
        </w:rPr>
        <w:t xml:space="preserve"> </w:t>
      </w:r>
      <w:r>
        <w:rPr>
          <w:sz w:val="28"/>
        </w:rPr>
        <w:t>and</w:t>
      </w:r>
      <w:r>
        <w:rPr>
          <w:spacing w:val="40"/>
          <w:sz w:val="28"/>
        </w:rPr>
        <w:t xml:space="preserve"> </w:t>
      </w:r>
      <w:r>
        <w:rPr>
          <w:sz w:val="28"/>
        </w:rPr>
        <w:t>Engineering GITAM School of Technology</w:t>
      </w:r>
    </w:p>
    <w:p w14:paraId="5A8961F4" w14:textId="77777777" w:rsidR="009D427F" w:rsidRDefault="00000000">
      <w:pPr>
        <w:spacing w:line="360" w:lineRule="auto"/>
        <w:ind w:left="2630" w:right="3029"/>
        <w:jc w:val="center"/>
        <w:rPr>
          <w:sz w:val="28"/>
        </w:rPr>
      </w:pPr>
      <w:r>
        <w:rPr>
          <w:sz w:val="28"/>
        </w:rPr>
        <w:t>GITAM</w:t>
      </w:r>
      <w:r>
        <w:rPr>
          <w:spacing w:val="-8"/>
          <w:sz w:val="28"/>
        </w:rPr>
        <w:t xml:space="preserve"> </w:t>
      </w:r>
      <w:r>
        <w:rPr>
          <w:sz w:val="28"/>
        </w:rPr>
        <w:t>(Deemed</w:t>
      </w:r>
      <w:r>
        <w:rPr>
          <w:spacing w:val="-7"/>
          <w:sz w:val="28"/>
        </w:rPr>
        <w:t xml:space="preserve"> </w:t>
      </w:r>
      <w:r>
        <w:rPr>
          <w:sz w:val="28"/>
        </w:rPr>
        <w:t>to</w:t>
      </w:r>
      <w:r>
        <w:rPr>
          <w:spacing w:val="-10"/>
          <w:sz w:val="28"/>
        </w:rPr>
        <w:t xml:space="preserve"> </w:t>
      </w:r>
      <w:r>
        <w:rPr>
          <w:sz w:val="28"/>
        </w:rPr>
        <w:t>be</w:t>
      </w:r>
      <w:r>
        <w:rPr>
          <w:spacing w:val="-8"/>
          <w:sz w:val="28"/>
        </w:rPr>
        <w:t xml:space="preserve"> </w:t>
      </w:r>
      <w:r>
        <w:rPr>
          <w:sz w:val="28"/>
        </w:rPr>
        <w:t xml:space="preserve">University) </w:t>
      </w:r>
      <w:r>
        <w:rPr>
          <w:spacing w:val="-2"/>
          <w:sz w:val="28"/>
        </w:rPr>
        <w:t>Hyderabad-502329</w:t>
      </w:r>
    </w:p>
    <w:p w14:paraId="5A8961F5" w14:textId="77777777" w:rsidR="009D427F" w:rsidRDefault="00000000">
      <w:pPr>
        <w:ind w:left="1318" w:right="1713"/>
        <w:jc w:val="center"/>
        <w:rPr>
          <w:sz w:val="28"/>
          <w:lang w:val="en-IN"/>
        </w:rPr>
      </w:pPr>
      <w:r>
        <w:rPr>
          <w:spacing w:val="-8"/>
          <w:sz w:val="28"/>
          <w:lang w:val="en-IN"/>
        </w:rPr>
        <w:t>Dec-</w:t>
      </w:r>
      <w:r>
        <w:rPr>
          <w:spacing w:val="-4"/>
          <w:sz w:val="28"/>
        </w:rPr>
        <w:t>202</w:t>
      </w:r>
      <w:r>
        <w:rPr>
          <w:spacing w:val="-4"/>
          <w:sz w:val="28"/>
          <w:lang w:val="en-IN"/>
        </w:rPr>
        <w:t>3</w:t>
      </w:r>
    </w:p>
    <w:p w14:paraId="5A8961F6" w14:textId="77777777" w:rsidR="009D427F" w:rsidRDefault="009D427F">
      <w:pPr>
        <w:jc w:val="center"/>
        <w:rPr>
          <w:sz w:val="28"/>
        </w:rPr>
        <w:sectPr w:rsidR="009D427F">
          <w:headerReference w:type="default" r:id="rId10"/>
          <w:type w:val="continuous"/>
          <w:pgSz w:w="11930" w:h="16860"/>
          <w:pgMar w:top="1380" w:right="940" w:bottom="280" w:left="1340" w:header="720" w:footer="720" w:gutter="0"/>
          <w:cols w:space="720"/>
        </w:sectPr>
      </w:pPr>
    </w:p>
    <w:p w14:paraId="5A8961F7" w14:textId="77777777" w:rsidR="009D427F" w:rsidRDefault="00000000">
      <w:pPr>
        <w:pStyle w:val="Heading1"/>
        <w:spacing w:before="59"/>
        <w:ind w:right="1713"/>
      </w:pPr>
      <w:r>
        <w:rPr>
          <w:spacing w:val="-2"/>
        </w:rPr>
        <w:lastRenderedPageBreak/>
        <w:t>DECLARATION</w:t>
      </w:r>
    </w:p>
    <w:p w14:paraId="5A8961F8" w14:textId="77777777" w:rsidR="009D427F" w:rsidRDefault="009D427F">
      <w:pPr>
        <w:pStyle w:val="BodyText"/>
        <w:spacing w:before="90"/>
        <w:rPr>
          <w:b/>
          <w:sz w:val="32"/>
        </w:rPr>
      </w:pPr>
    </w:p>
    <w:p w14:paraId="5A8961F9" w14:textId="16E52F3F" w:rsidR="009D427F" w:rsidRDefault="00000000" w:rsidP="00A9282E">
      <w:pPr>
        <w:spacing w:line="360" w:lineRule="auto"/>
        <w:ind w:left="100" w:right="495"/>
        <w:jc w:val="both"/>
        <w:rPr>
          <w:sz w:val="24"/>
        </w:rPr>
      </w:pPr>
      <w:r>
        <w:rPr>
          <w:sz w:val="24"/>
        </w:rPr>
        <w:t>I</w:t>
      </w:r>
      <w:r>
        <w:rPr>
          <w:spacing w:val="-14"/>
          <w:sz w:val="24"/>
        </w:rPr>
        <w:t xml:space="preserve"> </w:t>
      </w:r>
      <w:r>
        <w:rPr>
          <w:sz w:val="24"/>
        </w:rPr>
        <w:t>submit</w:t>
      </w:r>
      <w:r>
        <w:rPr>
          <w:spacing w:val="-13"/>
          <w:sz w:val="24"/>
        </w:rPr>
        <w:t xml:space="preserve"> </w:t>
      </w:r>
      <w:r>
        <w:rPr>
          <w:sz w:val="24"/>
        </w:rPr>
        <w:t>this</w:t>
      </w:r>
      <w:r>
        <w:rPr>
          <w:spacing w:val="-13"/>
          <w:sz w:val="24"/>
        </w:rPr>
        <w:t xml:space="preserve"> </w:t>
      </w:r>
      <w:r>
        <w:rPr>
          <w:sz w:val="24"/>
        </w:rPr>
        <w:t>industrial</w:t>
      </w:r>
      <w:r>
        <w:rPr>
          <w:spacing w:val="-13"/>
          <w:sz w:val="24"/>
        </w:rPr>
        <w:t xml:space="preserve"> </w:t>
      </w:r>
      <w:r>
        <w:rPr>
          <w:sz w:val="24"/>
        </w:rPr>
        <w:t>training</w:t>
      </w:r>
      <w:r>
        <w:rPr>
          <w:spacing w:val="-15"/>
          <w:sz w:val="24"/>
        </w:rPr>
        <w:t xml:space="preserve"> </w:t>
      </w:r>
      <w:r>
        <w:rPr>
          <w:sz w:val="24"/>
        </w:rPr>
        <w:t>work</w:t>
      </w:r>
      <w:r>
        <w:rPr>
          <w:spacing w:val="-14"/>
          <w:sz w:val="24"/>
        </w:rPr>
        <w:t xml:space="preserve"> </w:t>
      </w:r>
      <w:r>
        <w:rPr>
          <w:sz w:val="24"/>
        </w:rPr>
        <w:t>entitled</w:t>
      </w:r>
      <w:r>
        <w:rPr>
          <w:spacing w:val="-10"/>
          <w:sz w:val="24"/>
        </w:rPr>
        <w:t xml:space="preserve"> </w:t>
      </w:r>
      <w:r>
        <w:rPr>
          <w:b/>
          <w:sz w:val="24"/>
        </w:rPr>
        <w:t>“</w:t>
      </w:r>
      <w:r>
        <w:rPr>
          <w:b/>
          <w:sz w:val="24"/>
          <w:lang w:val="en-IN"/>
        </w:rPr>
        <w:t>Flappy bird game project</w:t>
      </w:r>
      <w:r>
        <w:rPr>
          <w:sz w:val="24"/>
        </w:rPr>
        <w:t>” to</w:t>
      </w:r>
      <w:r>
        <w:rPr>
          <w:spacing w:val="-12"/>
          <w:sz w:val="24"/>
        </w:rPr>
        <w:t xml:space="preserve"> </w:t>
      </w:r>
      <w:r>
        <w:rPr>
          <w:sz w:val="24"/>
        </w:rPr>
        <w:t>GITAM</w:t>
      </w:r>
      <w:r>
        <w:rPr>
          <w:spacing w:val="-12"/>
          <w:sz w:val="24"/>
        </w:rPr>
        <w:t xml:space="preserve"> </w:t>
      </w:r>
      <w:r>
        <w:rPr>
          <w:sz w:val="24"/>
        </w:rPr>
        <w:t>(Deemed</w:t>
      </w:r>
      <w:r>
        <w:rPr>
          <w:spacing w:val="-12"/>
          <w:sz w:val="24"/>
        </w:rPr>
        <w:t xml:space="preserve"> </w:t>
      </w:r>
      <w:proofErr w:type="gramStart"/>
      <w:r>
        <w:rPr>
          <w:sz w:val="24"/>
        </w:rPr>
        <w:t>To</w:t>
      </w:r>
      <w:proofErr w:type="gramEnd"/>
      <w:r>
        <w:rPr>
          <w:spacing w:val="-10"/>
          <w:sz w:val="24"/>
        </w:rPr>
        <w:t xml:space="preserve"> </w:t>
      </w:r>
      <w:r>
        <w:rPr>
          <w:sz w:val="24"/>
        </w:rPr>
        <w:t>Be</w:t>
      </w:r>
      <w:r>
        <w:rPr>
          <w:spacing w:val="-11"/>
          <w:sz w:val="24"/>
        </w:rPr>
        <w:t xml:space="preserve"> </w:t>
      </w:r>
      <w:r>
        <w:rPr>
          <w:sz w:val="24"/>
        </w:rPr>
        <w:t>University),</w:t>
      </w:r>
      <w:r>
        <w:rPr>
          <w:spacing w:val="-13"/>
          <w:sz w:val="24"/>
        </w:rPr>
        <w:t xml:space="preserve"> </w:t>
      </w:r>
      <w:r>
        <w:rPr>
          <w:sz w:val="24"/>
        </w:rPr>
        <w:t>Hyderabad</w:t>
      </w:r>
      <w:r>
        <w:rPr>
          <w:spacing w:val="-12"/>
          <w:sz w:val="24"/>
        </w:rPr>
        <w:t xml:space="preserve"> </w:t>
      </w:r>
      <w:r>
        <w:rPr>
          <w:sz w:val="24"/>
        </w:rPr>
        <w:t>in</w:t>
      </w:r>
      <w:r>
        <w:rPr>
          <w:spacing w:val="-12"/>
          <w:sz w:val="24"/>
        </w:rPr>
        <w:t xml:space="preserve"> </w:t>
      </w:r>
      <w:r>
        <w:rPr>
          <w:sz w:val="24"/>
        </w:rPr>
        <w:t>partial</w:t>
      </w:r>
      <w:r>
        <w:rPr>
          <w:spacing w:val="-8"/>
          <w:sz w:val="24"/>
        </w:rPr>
        <w:t xml:space="preserve"> </w:t>
      </w:r>
      <w:r>
        <w:rPr>
          <w:sz w:val="24"/>
        </w:rPr>
        <w:t>fulfilment</w:t>
      </w:r>
      <w:r>
        <w:rPr>
          <w:spacing w:val="-12"/>
          <w:sz w:val="24"/>
        </w:rPr>
        <w:t xml:space="preserve"> </w:t>
      </w:r>
      <w:r>
        <w:rPr>
          <w:sz w:val="24"/>
        </w:rPr>
        <w:t>of</w:t>
      </w:r>
      <w:r>
        <w:rPr>
          <w:spacing w:val="-11"/>
          <w:sz w:val="24"/>
        </w:rPr>
        <w:t xml:space="preserve"> </w:t>
      </w:r>
      <w:r>
        <w:rPr>
          <w:sz w:val="24"/>
        </w:rPr>
        <w:t>the</w:t>
      </w:r>
      <w:r>
        <w:rPr>
          <w:spacing w:val="-13"/>
          <w:sz w:val="24"/>
        </w:rPr>
        <w:t xml:space="preserve"> </w:t>
      </w:r>
      <w:r>
        <w:rPr>
          <w:sz w:val="24"/>
        </w:rPr>
        <w:t>requirements</w:t>
      </w:r>
      <w:r>
        <w:rPr>
          <w:spacing w:val="-12"/>
          <w:sz w:val="24"/>
        </w:rPr>
        <w:t xml:space="preserve"> </w:t>
      </w:r>
      <w:r>
        <w:rPr>
          <w:sz w:val="24"/>
        </w:rPr>
        <w:t>for the award of the degree of “</w:t>
      </w:r>
      <w:r>
        <w:rPr>
          <w:b/>
          <w:sz w:val="24"/>
        </w:rPr>
        <w:t>Bachelor of Technology</w:t>
      </w:r>
      <w:r>
        <w:rPr>
          <w:sz w:val="24"/>
        </w:rPr>
        <w:t>” in “</w:t>
      </w:r>
      <w:r>
        <w:rPr>
          <w:b/>
          <w:sz w:val="24"/>
        </w:rPr>
        <w:t>Computer Science and Engineering</w:t>
      </w:r>
      <w:r>
        <w:rPr>
          <w:sz w:val="24"/>
        </w:rPr>
        <w:t>”.</w:t>
      </w:r>
      <w:r>
        <w:rPr>
          <w:spacing w:val="-8"/>
          <w:sz w:val="24"/>
        </w:rPr>
        <w:t xml:space="preserve"> </w:t>
      </w:r>
      <w:r>
        <w:rPr>
          <w:sz w:val="24"/>
        </w:rPr>
        <w:t>I</w:t>
      </w:r>
      <w:r>
        <w:rPr>
          <w:spacing w:val="-13"/>
          <w:sz w:val="24"/>
        </w:rPr>
        <w:t xml:space="preserve"> </w:t>
      </w:r>
      <w:r>
        <w:rPr>
          <w:sz w:val="24"/>
        </w:rPr>
        <w:t>declare</w:t>
      </w:r>
      <w:r>
        <w:rPr>
          <w:spacing w:val="-12"/>
          <w:sz w:val="24"/>
        </w:rPr>
        <w:t xml:space="preserve"> </w:t>
      </w:r>
      <w:r>
        <w:rPr>
          <w:sz w:val="24"/>
        </w:rPr>
        <w:t>that</w:t>
      </w:r>
      <w:r>
        <w:rPr>
          <w:spacing w:val="-10"/>
          <w:sz w:val="24"/>
        </w:rPr>
        <w:t xml:space="preserve"> </w:t>
      </w:r>
      <w:r>
        <w:rPr>
          <w:sz w:val="24"/>
        </w:rPr>
        <w:t>it</w:t>
      </w:r>
      <w:r>
        <w:rPr>
          <w:spacing w:val="-9"/>
          <w:sz w:val="24"/>
        </w:rPr>
        <w:t xml:space="preserve"> </w:t>
      </w:r>
      <w:r>
        <w:rPr>
          <w:sz w:val="24"/>
        </w:rPr>
        <w:t>was</w:t>
      </w:r>
      <w:r>
        <w:rPr>
          <w:spacing w:val="-10"/>
          <w:sz w:val="24"/>
        </w:rPr>
        <w:t xml:space="preserve"> </w:t>
      </w:r>
      <w:r>
        <w:rPr>
          <w:sz w:val="24"/>
        </w:rPr>
        <w:t>carried</w:t>
      </w:r>
      <w:r>
        <w:rPr>
          <w:spacing w:val="-10"/>
          <w:sz w:val="24"/>
        </w:rPr>
        <w:t xml:space="preserve"> </w:t>
      </w:r>
      <w:r>
        <w:rPr>
          <w:sz w:val="24"/>
        </w:rPr>
        <w:t>out</w:t>
      </w:r>
      <w:r>
        <w:rPr>
          <w:spacing w:val="-10"/>
          <w:sz w:val="24"/>
        </w:rPr>
        <w:t xml:space="preserve"> </w:t>
      </w:r>
      <w:r>
        <w:rPr>
          <w:sz w:val="24"/>
        </w:rPr>
        <w:t>independently</w:t>
      </w:r>
      <w:r>
        <w:rPr>
          <w:spacing w:val="-12"/>
          <w:sz w:val="24"/>
        </w:rPr>
        <w:t xml:space="preserve"> </w:t>
      </w:r>
      <w:r>
        <w:rPr>
          <w:sz w:val="24"/>
        </w:rPr>
        <w:t>by</w:t>
      </w:r>
      <w:r>
        <w:rPr>
          <w:spacing w:val="-15"/>
          <w:sz w:val="24"/>
        </w:rPr>
        <w:t xml:space="preserve"> </w:t>
      </w:r>
      <w:r>
        <w:rPr>
          <w:sz w:val="24"/>
        </w:rPr>
        <w:t>me</w:t>
      </w:r>
      <w:r>
        <w:rPr>
          <w:spacing w:val="-11"/>
          <w:sz w:val="24"/>
        </w:rPr>
        <w:t xml:space="preserve"> </w:t>
      </w:r>
      <w:r>
        <w:rPr>
          <w:sz w:val="24"/>
        </w:rPr>
        <w:t>under</w:t>
      </w:r>
      <w:r>
        <w:rPr>
          <w:spacing w:val="-11"/>
          <w:sz w:val="24"/>
        </w:rPr>
        <w:t xml:space="preserve"> </w:t>
      </w:r>
      <w:r>
        <w:rPr>
          <w:sz w:val="24"/>
        </w:rPr>
        <w:t>the</w:t>
      </w:r>
      <w:r>
        <w:rPr>
          <w:spacing w:val="-9"/>
          <w:sz w:val="24"/>
        </w:rPr>
        <w:t xml:space="preserve"> </w:t>
      </w:r>
      <w:r>
        <w:rPr>
          <w:sz w:val="24"/>
        </w:rPr>
        <w:t>guidance</w:t>
      </w:r>
      <w:r>
        <w:rPr>
          <w:spacing w:val="-11"/>
          <w:sz w:val="24"/>
        </w:rPr>
        <w:t xml:space="preserve"> </w:t>
      </w:r>
      <w:r>
        <w:rPr>
          <w:sz w:val="24"/>
        </w:rPr>
        <w:t>of</w:t>
      </w:r>
      <w:r>
        <w:rPr>
          <w:spacing w:val="48"/>
          <w:sz w:val="24"/>
        </w:rPr>
        <w:t xml:space="preserve"> </w:t>
      </w:r>
      <w:r w:rsidR="00A867CF">
        <w:rPr>
          <w:b/>
          <w:spacing w:val="-5"/>
          <w:sz w:val="24"/>
        </w:rPr>
        <w:t>Dr. Sreerama Murty M</w:t>
      </w:r>
      <w:r>
        <w:rPr>
          <w:b/>
          <w:sz w:val="24"/>
        </w:rPr>
        <w:t>,</w:t>
      </w:r>
      <w:r>
        <w:rPr>
          <w:spacing w:val="-4"/>
          <w:sz w:val="24"/>
        </w:rPr>
        <w:t xml:space="preserve"> </w:t>
      </w:r>
      <w:r>
        <w:rPr>
          <w:sz w:val="24"/>
        </w:rPr>
        <w:t>Professor,</w:t>
      </w:r>
      <w:r>
        <w:rPr>
          <w:spacing w:val="-1"/>
          <w:sz w:val="24"/>
        </w:rPr>
        <w:t xml:space="preserve"> </w:t>
      </w:r>
      <w:r>
        <w:rPr>
          <w:sz w:val="24"/>
        </w:rPr>
        <w:t>GITAM</w:t>
      </w:r>
      <w:r>
        <w:rPr>
          <w:spacing w:val="-1"/>
          <w:sz w:val="24"/>
        </w:rPr>
        <w:t xml:space="preserve"> </w:t>
      </w:r>
      <w:r>
        <w:rPr>
          <w:sz w:val="24"/>
        </w:rPr>
        <w:t>(Deemed</w:t>
      </w:r>
      <w:r>
        <w:rPr>
          <w:spacing w:val="-1"/>
          <w:sz w:val="24"/>
        </w:rPr>
        <w:t xml:space="preserve"> </w:t>
      </w:r>
      <w:proofErr w:type="gramStart"/>
      <w:r>
        <w:rPr>
          <w:sz w:val="24"/>
        </w:rPr>
        <w:t>To</w:t>
      </w:r>
      <w:proofErr w:type="gramEnd"/>
      <w:r>
        <w:rPr>
          <w:spacing w:val="-2"/>
          <w:sz w:val="24"/>
        </w:rPr>
        <w:t xml:space="preserve"> </w:t>
      </w:r>
      <w:r>
        <w:rPr>
          <w:sz w:val="24"/>
        </w:rPr>
        <w:t>Be University), Hyderabad,</w:t>
      </w:r>
      <w:r>
        <w:rPr>
          <w:spacing w:val="1"/>
          <w:sz w:val="24"/>
        </w:rPr>
        <w:t xml:space="preserve"> </w:t>
      </w:r>
      <w:r>
        <w:rPr>
          <w:spacing w:val="-2"/>
          <w:sz w:val="24"/>
        </w:rPr>
        <w:t>India.</w:t>
      </w:r>
    </w:p>
    <w:p w14:paraId="5A8961FA" w14:textId="77777777" w:rsidR="009D427F" w:rsidRDefault="009D427F">
      <w:pPr>
        <w:pStyle w:val="BodyText"/>
        <w:spacing w:before="21"/>
      </w:pPr>
    </w:p>
    <w:p w14:paraId="5A8961FB" w14:textId="77777777" w:rsidR="009D427F" w:rsidRDefault="00000000" w:rsidP="00A9282E">
      <w:pPr>
        <w:pStyle w:val="BodyText"/>
        <w:spacing w:before="1" w:line="360" w:lineRule="auto"/>
        <w:ind w:left="100" w:right="504"/>
        <w:jc w:val="both"/>
      </w:pPr>
      <w:r>
        <w:t>The</w:t>
      </w:r>
      <w:r>
        <w:rPr>
          <w:spacing w:val="-1"/>
        </w:rPr>
        <w:t xml:space="preserve"> </w:t>
      </w:r>
      <w:r>
        <w:t>results embodied in this report have not been submitted to any</w:t>
      </w:r>
      <w:r>
        <w:rPr>
          <w:spacing w:val="-4"/>
        </w:rPr>
        <w:t xml:space="preserve"> </w:t>
      </w:r>
      <w:r>
        <w:t>other University</w:t>
      </w:r>
      <w:r>
        <w:rPr>
          <w:spacing w:val="-4"/>
        </w:rPr>
        <w:t xml:space="preserve"> </w:t>
      </w:r>
      <w:r>
        <w:t>or Institute for the award of any degree or diploma.</w:t>
      </w:r>
    </w:p>
    <w:p w14:paraId="5A8961FC" w14:textId="77777777" w:rsidR="009D427F" w:rsidRDefault="009D427F">
      <w:pPr>
        <w:pStyle w:val="BodyText"/>
      </w:pPr>
    </w:p>
    <w:p w14:paraId="5A8961FD" w14:textId="77777777" w:rsidR="009D427F" w:rsidRDefault="009D427F">
      <w:pPr>
        <w:pStyle w:val="BodyText"/>
        <w:spacing w:before="183"/>
      </w:pPr>
    </w:p>
    <w:p w14:paraId="5AA21347" w14:textId="12BE18CB" w:rsidR="00A867CF" w:rsidRDefault="00000000" w:rsidP="00ED7599">
      <w:pPr>
        <w:pStyle w:val="BodyText"/>
        <w:tabs>
          <w:tab w:val="left" w:pos="6031"/>
          <w:tab w:val="left" w:pos="6353"/>
        </w:tabs>
        <w:spacing w:line="499" w:lineRule="auto"/>
        <w:ind w:left="100" w:right="495"/>
      </w:pPr>
      <w:r>
        <w:t>Place: HYDERABAD</w:t>
      </w:r>
      <w:r>
        <w:tab/>
        <w:t>Name</w:t>
      </w:r>
      <w:r w:rsidR="007E48E8">
        <w:t xml:space="preserve">: </w:t>
      </w:r>
      <w:r w:rsidR="00A867CF">
        <w:t>S.</w:t>
      </w:r>
      <w:r w:rsidR="007E48E8">
        <w:t xml:space="preserve"> </w:t>
      </w:r>
      <w:r w:rsidR="00A867CF">
        <w:t>Gopal Reddy</w:t>
      </w:r>
    </w:p>
    <w:p w14:paraId="5A8961FE" w14:textId="7408BBA7" w:rsidR="009D427F" w:rsidRDefault="00000000" w:rsidP="00ED7599">
      <w:pPr>
        <w:pStyle w:val="BodyText"/>
        <w:tabs>
          <w:tab w:val="left" w:pos="6031"/>
          <w:tab w:val="left" w:pos="6353"/>
        </w:tabs>
        <w:spacing w:line="499" w:lineRule="auto"/>
        <w:ind w:left="100" w:right="495"/>
        <w:sectPr w:rsidR="009D427F">
          <w:footerReference w:type="default" r:id="rId11"/>
          <w:pgSz w:w="11930" w:h="16860"/>
          <w:pgMar w:top="1680" w:right="940" w:bottom="2900" w:left="1340" w:header="0" w:footer="2709" w:gutter="0"/>
          <w:cols w:space="720"/>
        </w:sectPr>
      </w:pPr>
      <w:r>
        <w:t>Date:</w:t>
      </w:r>
      <w:r>
        <w:rPr>
          <w:spacing w:val="-9"/>
        </w:rPr>
        <w:t xml:space="preserve"> </w:t>
      </w:r>
      <w:r>
        <w:t>2</w:t>
      </w:r>
      <w:r w:rsidR="00A867CF">
        <w:t>0</w:t>
      </w:r>
      <w:r>
        <w:t>-</w:t>
      </w:r>
      <w:r>
        <w:rPr>
          <w:lang w:val="en-IN"/>
        </w:rPr>
        <w:t>12</w:t>
      </w:r>
      <w:r>
        <w:t>-</w:t>
      </w:r>
      <w:r>
        <w:rPr>
          <w:spacing w:val="-4"/>
        </w:rPr>
        <w:t>202</w:t>
      </w:r>
      <w:r>
        <w:rPr>
          <w:spacing w:val="-4"/>
          <w:lang w:val="en-IN"/>
        </w:rPr>
        <w:t>3</w:t>
      </w:r>
      <w:r>
        <w:tab/>
        <w:t>Roll</w:t>
      </w:r>
      <w:r>
        <w:rPr>
          <w:spacing w:val="-6"/>
        </w:rPr>
        <w:t xml:space="preserve"> </w:t>
      </w:r>
      <w:r>
        <w:t>No:</w:t>
      </w:r>
      <w:r>
        <w:rPr>
          <w:spacing w:val="-5"/>
        </w:rPr>
        <w:t xml:space="preserve"> </w:t>
      </w:r>
      <w:r>
        <w:rPr>
          <w:spacing w:val="-5"/>
          <w:lang w:val="en-IN"/>
        </w:rPr>
        <w:t>HU21CSEN0</w:t>
      </w:r>
      <w:r w:rsidR="00A867CF">
        <w:rPr>
          <w:spacing w:val="-5"/>
          <w:lang w:val="en-IN"/>
        </w:rPr>
        <w:t>500086</w:t>
      </w:r>
    </w:p>
    <w:p w14:paraId="5A8961FF" w14:textId="77777777" w:rsidR="009D427F" w:rsidRDefault="00000000">
      <w:pPr>
        <w:pStyle w:val="Heading1"/>
        <w:spacing w:before="56"/>
        <w:ind w:left="0" w:right="399"/>
      </w:pPr>
      <w:r>
        <w:rPr>
          <w:spacing w:val="-2"/>
        </w:rPr>
        <w:lastRenderedPageBreak/>
        <w:t>ACKNOWLEDGEMENT</w:t>
      </w:r>
    </w:p>
    <w:p w14:paraId="5A896200" w14:textId="77777777" w:rsidR="009D427F" w:rsidRDefault="009D427F">
      <w:pPr>
        <w:pStyle w:val="BodyText"/>
        <w:spacing w:before="263"/>
        <w:rPr>
          <w:b/>
          <w:sz w:val="32"/>
        </w:rPr>
      </w:pPr>
    </w:p>
    <w:p w14:paraId="44F82D22" w14:textId="77777777" w:rsidR="00FA57C2" w:rsidRDefault="00FA57C2" w:rsidP="00FA57C2"/>
    <w:p w14:paraId="7FE8541A" w14:textId="40669180" w:rsidR="00FA57C2" w:rsidRPr="00FA57C2" w:rsidRDefault="00FA57C2" w:rsidP="00A9282E">
      <w:pPr>
        <w:jc w:val="both"/>
        <w:rPr>
          <w:sz w:val="28"/>
          <w:szCs w:val="28"/>
        </w:rPr>
      </w:pPr>
      <w:r w:rsidRPr="00FA57C2">
        <w:rPr>
          <w:sz w:val="28"/>
          <w:szCs w:val="28"/>
        </w:rPr>
        <w:t>I extend my sincere gratitude to</w:t>
      </w:r>
      <w:r w:rsidRPr="00FA57C2">
        <w:rPr>
          <w:b/>
          <w:bCs/>
          <w:sz w:val="28"/>
          <w:szCs w:val="28"/>
        </w:rPr>
        <w:t xml:space="preserve"> </w:t>
      </w:r>
      <w:r w:rsidR="00A867CF">
        <w:rPr>
          <w:b/>
          <w:bCs/>
          <w:sz w:val="28"/>
          <w:szCs w:val="28"/>
        </w:rPr>
        <w:t>Dr. Sreerama Murty M</w:t>
      </w:r>
      <w:r w:rsidRPr="00FA57C2">
        <w:rPr>
          <w:sz w:val="28"/>
          <w:szCs w:val="28"/>
        </w:rPr>
        <w:t xml:space="preserve"> sir, my mentor, for the invaluable guidance and support provided during my internship project. Your expertise, encouragement, and willingness to share knowledge have been instrumental in shaping the success of this endeavor.</w:t>
      </w:r>
    </w:p>
    <w:p w14:paraId="0EEF7916" w14:textId="77777777" w:rsidR="00FA57C2" w:rsidRPr="00FA57C2" w:rsidRDefault="00FA57C2" w:rsidP="00A9282E">
      <w:pPr>
        <w:jc w:val="both"/>
        <w:rPr>
          <w:sz w:val="28"/>
          <w:szCs w:val="28"/>
        </w:rPr>
      </w:pPr>
    </w:p>
    <w:p w14:paraId="1404FC6A" w14:textId="77777777" w:rsidR="00FA57C2" w:rsidRPr="00FA57C2" w:rsidRDefault="00FA57C2" w:rsidP="00A9282E">
      <w:pPr>
        <w:jc w:val="both"/>
        <w:rPr>
          <w:sz w:val="28"/>
          <w:szCs w:val="28"/>
        </w:rPr>
      </w:pPr>
      <w:r w:rsidRPr="00FA57C2">
        <w:rPr>
          <w:sz w:val="28"/>
          <w:szCs w:val="28"/>
        </w:rPr>
        <w:t xml:space="preserve">I would also like to express my thanks to </w:t>
      </w:r>
      <w:r w:rsidRPr="00FA57C2">
        <w:rPr>
          <w:b/>
          <w:bCs/>
          <w:sz w:val="28"/>
          <w:szCs w:val="28"/>
        </w:rPr>
        <w:t>GITAM Deemed University</w:t>
      </w:r>
      <w:r w:rsidRPr="00FA57C2">
        <w:rPr>
          <w:sz w:val="28"/>
          <w:szCs w:val="28"/>
        </w:rPr>
        <w:t xml:space="preserve"> for providing me with the opportunity to work on this meaningful project. The experience gained and skills developed under your guidance have significantly contributed to my professional growth.</w:t>
      </w:r>
    </w:p>
    <w:p w14:paraId="1E54238F" w14:textId="77777777" w:rsidR="00FA57C2" w:rsidRPr="00FA57C2" w:rsidRDefault="00FA57C2" w:rsidP="00A9282E">
      <w:pPr>
        <w:jc w:val="both"/>
        <w:rPr>
          <w:sz w:val="28"/>
          <w:szCs w:val="28"/>
        </w:rPr>
      </w:pPr>
    </w:p>
    <w:p w14:paraId="1CE4EF81" w14:textId="77777777" w:rsidR="00FA57C2" w:rsidRPr="00FA57C2" w:rsidRDefault="00FA57C2" w:rsidP="00A9282E">
      <w:pPr>
        <w:jc w:val="both"/>
        <w:rPr>
          <w:sz w:val="28"/>
          <w:szCs w:val="28"/>
        </w:rPr>
      </w:pPr>
      <w:r w:rsidRPr="00FA57C2">
        <w:rPr>
          <w:sz w:val="28"/>
          <w:szCs w:val="28"/>
        </w:rPr>
        <w:t xml:space="preserve">I appreciate the collaborative and enriching work environment fostered by the entire </w:t>
      </w:r>
      <w:r w:rsidRPr="00FA57C2">
        <w:rPr>
          <w:b/>
          <w:bCs/>
          <w:sz w:val="28"/>
          <w:szCs w:val="28"/>
        </w:rPr>
        <w:t>Computer Science Department.</w:t>
      </w:r>
      <w:r w:rsidRPr="00FA57C2">
        <w:rPr>
          <w:sz w:val="28"/>
          <w:szCs w:val="28"/>
        </w:rPr>
        <w:t xml:space="preserve"> </w:t>
      </w:r>
    </w:p>
    <w:p w14:paraId="15C4F771" w14:textId="77777777" w:rsidR="00FA57C2" w:rsidRPr="00FA57C2" w:rsidRDefault="00FA57C2" w:rsidP="00A9282E">
      <w:pPr>
        <w:jc w:val="both"/>
        <w:rPr>
          <w:sz w:val="28"/>
          <w:szCs w:val="28"/>
        </w:rPr>
      </w:pPr>
      <w:r w:rsidRPr="00FA57C2">
        <w:rPr>
          <w:sz w:val="28"/>
          <w:szCs w:val="28"/>
        </w:rPr>
        <w:t>This internship has been a transformative learning experience, and I am grateful for the trust and support extended to me. I look forward to applying the knowledge and skills acquired here in my future endeavors.</w:t>
      </w:r>
    </w:p>
    <w:p w14:paraId="405559C8" w14:textId="77777777" w:rsidR="00FA57C2" w:rsidRPr="00FA57C2" w:rsidRDefault="00FA57C2" w:rsidP="00A9282E">
      <w:pPr>
        <w:jc w:val="both"/>
        <w:rPr>
          <w:sz w:val="28"/>
          <w:szCs w:val="28"/>
        </w:rPr>
      </w:pPr>
    </w:p>
    <w:p w14:paraId="25621C2F" w14:textId="77777777" w:rsidR="00FA57C2" w:rsidRPr="00FA57C2" w:rsidRDefault="00FA57C2" w:rsidP="00FA57C2">
      <w:pPr>
        <w:rPr>
          <w:sz w:val="28"/>
          <w:szCs w:val="28"/>
        </w:rPr>
      </w:pPr>
      <w:r w:rsidRPr="00FA57C2">
        <w:rPr>
          <w:sz w:val="28"/>
          <w:szCs w:val="28"/>
        </w:rPr>
        <w:t>Thank you.</w:t>
      </w:r>
    </w:p>
    <w:p w14:paraId="3FDFF856" w14:textId="77777777" w:rsidR="00FA57C2" w:rsidRPr="00FA57C2" w:rsidRDefault="00FA57C2" w:rsidP="00FA57C2">
      <w:pPr>
        <w:rPr>
          <w:sz w:val="28"/>
          <w:szCs w:val="28"/>
        </w:rPr>
      </w:pPr>
    </w:p>
    <w:p w14:paraId="0E46DD1A" w14:textId="77777777" w:rsidR="00FA57C2" w:rsidRPr="00FA57C2" w:rsidRDefault="00FA57C2" w:rsidP="00FA57C2">
      <w:pPr>
        <w:rPr>
          <w:sz w:val="28"/>
          <w:szCs w:val="28"/>
        </w:rPr>
      </w:pPr>
      <w:r w:rsidRPr="00FA57C2">
        <w:rPr>
          <w:sz w:val="28"/>
          <w:szCs w:val="28"/>
        </w:rPr>
        <w:t>Sincerely,</w:t>
      </w:r>
    </w:p>
    <w:p w14:paraId="4F9CEA76" w14:textId="77777777" w:rsidR="00FA57C2" w:rsidRPr="00FA57C2" w:rsidRDefault="00FA57C2" w:rsidP="00FA57C2">
      <w:pPr>
        <w:rPr>
          <w:sz w:val="28"/>
          <w:szCs w:val="28"/>
        </w:rPr>
      </w:pPr>
    </w:p>
    <w:p w14:paraId="51DB9DAA" w14:textId="0B7216D2" w:rsidR="00FA57C2" w:rsidRPr="00FA57C2" w:rsidRDefault="007E48E8" w:rsidP="00FA57C2">
      <w:pPr>
        <w:rPr>
          <w:sz w:val="28"/>
          <w:szCs w:val="28"/>
        </w:rPr>
      </w:pPr>
      <w:r>
        <w:rPr>
          <w:sz w:val="28"/>
          <w:szCs w:val="28"/>
        </w:rPr>
        <w:t>S GOPA REDDY</w:t>
      </w:r>
    </w:p>
    <w:p w14:paraId="713C52B4" w14:textId="77777777" w:rsidR="00FA57C2" w:rsidRPr="00FA57C2" w:rsidRDefault="00FA57C2" w:rsidP="00FA57C2">
      <w:pPr>
        <w:rPr>
          <w:sz w:val="28"/>
          <w:szCs w:val="28"/>
        </w:rPr>
      </w:pPr>
      <w:r w:rsidRPr="00FA57C2">
        <w:rPr>
          <w:sz w:val="28"/>
          <w:szCs w:val="28"/>
        </w:rPr>
        <w:t>STUDENT OF BTECH</w:t>
      </w:r>
    </w:p>
    <w:p w14:paraId="323DBC53" w14:textId="7772A103" w:rsidR="00FA57C2" w:rsidRPr="00FA57C2" w:rsidRDefault="00FA57C2" w:rsidP="00FA57C2">
      <w:pPr>
        <w:rPr>
          <w:sz w:val="28"/>
          <w:szCs w:val="28"/>
        </w:rPr>
      </w:pPr>
      <w:r w:rsidRPr="00FA57C2">
        <w:rPr>
          <w:sz w:val="28"/>
          <w:szCs w:val="28"/>
        </w:rPr>
        <w:t>HU21CSEN0</w:t>
      </w:r>
      <w:r w:rsidR="007E48E8">
        <w:rPr>
          <w:sz w:val="28"/>
          <w:szCs w:val="28"/>
        </w:rPr>
        <w:t>50086</w:t>
      </w:r>
    </w:p>
    <w:p w14:paraId="5A89620A" w14:textId="19BACBD7" w:rsidR="009D427F" w:rsidRDefault="009D427F" w:rsidP="00DF2792">
      <w:pPr>
        <w:pStyle w:val="BodyText"/>
        <w:spacing w:line="360" w:lineRule="auto"/>
        <w:ind w:left="100" w:right="502" w:firstLine="719"/>
        <w:jc w:val="both"/>
      </w:pPr>
    </w:p>
    <w:p w14:paraId="5A89620B" w14:textId="77777777" w:rsidR="009D427F" w:rsidRDefault="009D427F">
      <w:pPr>
        <w:jc w:val="right"/>
        <w:sectPr w:rsidR="009D427F">
          <w:footerReference w:type="default" r:id="rId12"/>
          <w:pgSz w:w="11930" w:h="16860"/>
          <w:pgMar w:top="1380" w:right="940" w:bottom="280" w:left="1340" w:header="0" w:footer="0" w:gutter="0"/>
          <w:cols w:space="720"/>
        </w:sectPr>
      </w:pPr>
    </w:p>
    <w:p w14:paraId="5A89620C" w14:textId="77777777" w:rsidR="009D427F" w:rsidRDefault="00000000">
      <w:pPr>
        <w:pStyle w:val="Heading1"/>
        <w:spacing w:before="59"/>
        <w:ind w:right="1713"/>
      </w:pPr>
      <w:r>
        <w:rPr>
          <w:spacing w:val="-2"/>
        </w:rPr>
        <w:lastRenderedPageBreak/>
        <w:t>ABSTRACT</w:t>
      </w:r>
    </w:p>
    <w:p w14:paraId="5A89620E" w14:textId="33DF1C38" w:rsidR="009D427F" w:rsidRDefault="00000000" w:rsidP="00A9282E">
      <w:pPr>
        <w:pStyle w:val="BodyText"/>
        <w:spacing w:before="159"/>
        <w:ind w:right="496"/>
        <w:jc w:val="both"/>
        <w:rPr>
          <w:sz w:val="28"/>
          <w:szCs w:val="28"/>
        </w:rPr>
      </w:pPr>
      <w:r w:rsidRPr="00A9282E">
        <w:rPr>
          <w:sz w:val="28"/>
          <w:szCs w:val="28"/>
        </w:rPr>
        <w:t>Flappy Bird was a mobile game developed by Dong Nguyen and released in 2013. The game gained immense popularity due to its simple yet challenging gameplay. Players controlled a bird, guiding it through a series of pipes by tapping on the screen to make the bird flap its wings. The goal was to navigate the bird through the openings in the pipes without hitting them.</w:t>
      </w:r>
    </w:p>
    <w:p w14:paraId="618D918D" w14:textId="77777777" w:rsidR="00A9282E" w:rsidRPr="00A9282E" w:rsidRDefault="00A9282E" w:rsidP="00A9282E">
      <w:pPr>
        <w:pStyle w:val="BodyText"/>
        <w:spacing w:before="159"/>
        <w:ind w:right="496"/>
        <w:jc w:val="both"/>
        <w:rPr>
          <w:sz w:val="28"/>
          <w:szCs w:val="28"/>
        </w:rPr>
      </w:pPr>
    </w:p>
    <w:p w14:paraId="5A896210" w14:textId="114A7161" w:rsidR="009D427F" w:rsidRDefault="00000000" w:rsidP="00A9282E">
      <w:pPr>
        <w:pStyle w:val="BodyText"/>
        <w:spacing w:before="159"/>
        <w:ind w:left="100" w:right="496"/>
        <w:jc w:val="both"/>
        <w:rPr>
          <w:sz w:val="28"/>
          <w:szCs w:val="28"/>
        </w:rPr>
      </w:pPr>
      <w:r w:rsidRPr="00A9282E">
        <w:rPr>
          <w:sz w:val="28"/>
          <w:szCs w:val="28"/>
        </w:rPr>
        <w:t>While Flappy Bird achieved viral success, Dong Nguyen decided to remove the game from app stores in February 2014, citing concerns about its addictive nature and the attention it was receiving. Despite its short-lived availability, Flappy Bird left a lasting impact on the mobile gaming industry and inspired numerous clones and adaptations.</w:t>
      </w:r>
    </w:p>
    <w:p w14:paraId="4DBD7565" w14:textId="77777777" w:rsidR="00A9282E" w:rsidRPr="00A9282E" w:rsidRDefault="00A9282E" w:rsidP="00A9282E">
      <w:pPr>
        <w:pStyle w:val="BodyText"/>
        <w:spacing w:before="159"/>
        <w:ind w:left="100" w:right="496"/>
        <w:jc w:val="both"/>
        <w:rPr>
          <w:sz w:val="28"/>
          <w:szCs w:val="28"/>
        </w:rPr>
      </w:pPr>
    </w:p>
    <w:p w14:paraId="5A896211" w14:textId="77777777" w:rsidR="009D427F" w:rsidRPr="00A9282E" w:rsidRDefault="00000000" w:rsidP="00A9282E">
      <w:pPr>
        <w:pStyle w:val="BodyText"/>
        <w:spacing w:before="159"/>
        <w:ind w:left="100" w:right="496"/>
        <w:jc w:val="both"/>
        <w:rPr>
          <w:sz w:val="28"/>
          <w:szCs w:val="28"/>
        </w:rPr>
      </w:pPr>
      <w:r w:rsidRPr="00A9282E">
        <w:rPr>
          <w:sz w:val="28"/>
          <w:szCs w:val="28"/>
        </w:rPr>
        <w:t>In acknowledging Flappy Bird, it's important to recognize Dong Nguyen's creative contribution to the gaming world. The game's unexpected popularity and subsequent removal sparked discussions about the challenges and pressures faced by developers in the rapidly evolving mobile app landscape. Flappy Bird's legacy is a reminder of the unpredictable nature of success in the gaming industry and the influence a simple yet engaging concept can have on global audiences.</w:t>
      </w:r>
    </w:p>
    <w:p w14:paraId="5A896212" w14:textId="77777777" w:rsidR="009D427F" w:rsidRDefault="009D427F">
      <w:pPr>
        <w:spacing w:line="360" w:lineRule="auto"/>
        <w:jc w:val="both"/>
        <w:sectPr w:rsidR="009D427F">
          <w:footerReference w:type="default" r:id="rId13"/>
          <w:pgSz w:w="11930" w:h="16860"/>
          <w:pgMar w:top="1380" w:right="940" w:bottom="1780" w:left="1340" w:header="0" w:footer="1591" w:gutter="0"/>
          <w:cols w:space="720"/>
        </w:sectPr>
      </w:pPr>
    </w:p>
    <w:p w14:paraId="5A896213" w14:textId="77777777" w:rsidR="009D427F" w:rsidRDefault="00000000">
      <w:pPr>
        <w:spacing w:before="59"/>
        <w:ind w:right="557"/>
        <w:jc w:val="center"/>
        <w:rPr>
          <w:b/>
          <w:sz w:val="32"/>
        </w:rPr>
      </w:pPr>
      <w:r>
        <w:rPr>
          <w:b/>
          <w:sz w:val="32"/>
        </w:rPr>
        <w:lastRenderedPageBreak/>
        <w:t>Table</w:t>
      </w:r>
      <w:r>
        <w:rPr>
          <w:b/>
          <w:spacing w:val="-6"/>
          <w:sz w:val="32"/>
        </w:rPr>
        <w:t xml:space="preserve"> </w:t>
      </w:r>
      <w:r>
        <w:rPr>
          <w:b/>
          <w:sz w:val="32"/>
        </w:rPr>
        <w:t>of</w:t>
      </w:r>
      <w:r>
        <w:rPr>
          <w:b/>
          <w:spacing w:val="-6"/>
          <w:sz w:val="32"/>
        </w:rPr>
        <w:t xml:space="preserve"> </w:t>
      </w:r>
      <w:r>
        <w:rPr>
          <w:b/>
          <w:spacing w:val="-2"/>
          <w:sz w:val="32"/>
        </w:rPr>
        <w:t>Contents</w:t>
      </w:r>
    </w:p>
    <w:p w14:paraId="5A896214" w14:textId="77777777" w:rsidR="009D427F" w:rsidRDefault="00000000">
      <w:pPr>
        <w:pStyle w:val="Heading2"/>
        <w:tabs>
          <w:tab w:val="left" w:pos="8993"/>
        </w:tabs>
        <w:spacing w:before="761"/>
        <w:ind w:left="100" w:firstLine="0"/>
      </w:pPr>
      <w:r>
        <w:t>CHAPTER</w:t>
      </w:r>
      <w:r>
        <w:rPr>
          <w:spacing w:val="-6"/>
        </w:rPr>
        <w:t xml:space="preserve"> </w:t>
      </w:r>
      <w:r>
        <w:t>1:</w:t>
      </w:r>
      <w:r>
        <w:rPr>
          <w:lang w:val="en-IN"/>
        </w:rPr>
        <w:t xml:space="preserve"> Front end development</w:t>
      </w:r>
      <w:r>
        <w:tab/>
      </w:r>
    </w:p>
    <w:p w14:paraId="5A896215" w14:textId="77777777" w:rsidR="009D427F" w:rsidRDefault="00000000">
      <w:pPr>
        <w:pStyle w:val="ListParagraph"/>
        <w:numPr>
          <w:ilvl w:val="1"/>
          <w:numId w:val="1"/>
        </w:numPr>
        <w:tabs>
          <w:tab w:val="left" w:pos="1498"/>
          <w:tab w:val="left" w:pos="8993"/>
        </w:tabs>
        <w:spacing w:before="180"/>
        <w:ind w:left="1498" w:hanging="491"/>
        <w:rPr>
          <w:sz w:val="28"/>
        </w:rPr>
      </w:pPr>
      <w:r>
        <w:rPr>
          <w:spacing w:val="-2"/>
          <w:sz w:val="28"/>
        </w:rPr>
        <w:t>Introduction</w:t>
      </w:r>
      <w:r>
        <w:rPr>
          <w:sz w:val="28"/>
        </w:rPr>
        <w:tab/>
      </w:r>
    </w:p>
    <w:p w14:paraId="5A896217" w14:textId="209561F4" w:rsidR="009D427F" w:rsidRPr="00B97B2C" w:rsidRDefault="00000000" w:rsidP="00B97B2C">
      <w:pPr>
        <w:pStyle w:val="ListParagraph"/>
        <w:numPr>
          <w:ilvl w:val="1"/>
          <w:numId w:val="1"/>
        </w:numPr>
        <w:tabs>
          <w:tab w:val="left" w:pos="1498"/>
          <w:tab w:val="left" w:pos="8993"/>
        </w:tabs>
        <w:spacing w:before="187"/>
        <w:ind w:left="1498" w:hanging="491"/>
        <w:rPr>
          <w:sz w:val="28"/>
        </w:rPr>
      </w:pPr>
      <w:r>
        <w:rPr>
          <w:sz w:val="28"/>
        </w:rPr>
        <w:t>Importance</w:t>
      </w:r>
      <w:r>
        <w:rPr>
          <w:spacing w:val="-6"/>
          <w:sz w:val="28"/>
        </w:rPr>
        <w:t xml:space="preserve"> </w:t>
      </w:r>
      <w:r>
        <w:rPr>
          <w:sz w:val="28"/>
        </w:rPr>
        <w:t>of</w:t>
      </w:r>
      <w:r>
        <w:rPr>
          <w:spacing w:val="-6"/>
          <w:sz w:val="28"/>
        </w:rPr>
        <w:t xml:space="preserve"> </w:t>
      </w:r>
      <w:proofErr w:type="gramStart"/>
      <w:r>
        <w:rPr>
          <w:spacing w:val="-6"/>
          <w:sz w:val="28"/>
          <w:lang w:val="en-IN"/>
        </w:rPr>
        <w:t>Front end</w:t>
      </w:r>
      <w:proofErr w:type="gramEnd"/>
      <w:r>
        <w:rPr>
          <w:spacing w:val="-6"/>
          <w:sz w:val="28"/>
          <w:lang w:val="en-IN"/>
        </w:rPr>
        <w:t xml:space="preserve"> development</w:t>
      </w:r>
      <w:r>
        <w:rPr>
          <w:sz w:val="28"/>
        </w:rPr>
        <w:tab/>
      </w:r>
      <w:r w:rsidRPr="00B97B2C">
        <w:rPr>
          <w:sz w:val="28"/>
        </w:rPr>
        <w:tab/>
      </w:r>
    </w:p>
    <w:p w14:paraId="5A896218" w14:textId="77777777" w:rsidR="009D427F" w:rsidRDefault="00000000">
      <w:pPr>
        <w:pStyle w:val="ListParagraph"/>
        <w:numPr>
          <w:ilvl w:val="1"/>
          <w:numId w:val="1"/>
        </w:numPr>
        <w:tabs>
          <w:tab w:val="left" w:pos="1498"/>
          <w:tab w:val="left" w:pos="8993"/>
        </w:tabs>
        <w:spacing w:before="185"/>
        <w:ind w:left="1498" w:hanging="491"/>
        <w:rPr>
          <w:sz w:val="28"/>
        </w:rPr>
      </w:pPr>
      <w:r>
        <w:rPr>
          <w:sz w:val="28"/>
        </w:rPr>
        <w:t>Types</w:t>
      </w:r>
      <w:r>
        <w:rPr>
          <w:spacing w:val="-3"/>
          <w:sz w:val="28"/>
        </w:rPr>
        <w:t xml:space="preserve"> </w:t>
      </w:r>
      <w:r>
        <w:rPr>
          <w:sz w:val="28"/>
        </w:rPr>
        <w:t>of</w:t>
      </w:r>
      <w:r>
        <w:rPr>
          <w:sz w:val="28"/>
          <w:lang w:val="en-IN"/>
        </w:rPr>
        <w:t xml:space="preserve"> Main Front end development</w:t>
      </w:r>
      <w:r>
        <w:rPr>
          <w:sz w:val="28"/>
        </w:rPr>
        <w:tab/>
      </w:r>
    </w:p>
    <w:p w14:paraId="5A896219" w14:textId="7BF4266C" w:rsidR="009D427F" w:rsidRDefault="00000000">
      <w:pPr>
        <w:pStyle w:val="ListParagraph"/>
        <w:numPr>
          <w:ilvl w:val="2"/>
          <w:numId w:val="1"/>
        </w:numPr>
        <w:tabs>
          <w:tab w:val="left" w:pos="2158"/>
          <w:tab w:val="left" w:pos="8993"/>
        </w:tabs>
        <w:spacing w:before="186"/>
        <w:ind w:left="2158" w:hanging="697"/>
        <w:rPr>
          <w:sz w:val="28"/>
        </w:rPr>
      </w:pPr>
      <w:r>
        <w:rPr>
          <w:sz w:val="28"/>
          <w:lang w:val="en-IN"/>
        </w:rPr>
        <w:t>HTML</w:t>
      </w:r>
      <w:r>
        <w:rPr>
          <w:sz w:val="28"/>
        </w:rPr>
        <w:tab/>
      </w:r>
    </w:p>
    <w:p w14:paraId="5A89621A" w14:textId="480A353D" w:rsidR="009D427F" w:rsidRDefault="0010112D">
      <w:pPr>
        <w:pStyle w:val="ListParagraph"/>
        <w:numPr>
          <w:ilvl w:val="2"/>
          <w:numId w:val="1"/>
        </w:numPr>
        <w:tabs>
          <w:tab w:val="left" w:pos="2158"/>
          <w:tab w:val="left" w:pos="8993"/>
        </w:tabs>
        <w:spacing w:before="185"/>
        <w:ind w:left="2158" w:hanging="697"/>
        <w:rPr>
          <w:sz w:val="28"/>
        </w:rPr>
      </w:pPr>
      <w:r>
        <w:rPr>
          <w:sz w:val="28"/>
          <w:lang w:val="en-IN"/>
        </w:rPr>
        <w:t>CSS</w:t>
      </w:r>
      <w:r>
        <w:rPr>
          <w:sz w:val="28"/>
        </w:rPr>
        <w:tab/>
      </w:r>
    </w:p>
    <w:p w14:paraId="5A89621B" w14:textId="09C39C0E" w:rsidR="009D427F" w:rsidRDefault="0010112D">
      <w:pPr>
        <w:pStyle w:val="ListParagraph"/>
        <w:numPr>
          <w:ilvl w:val="2"/>
          <w:numId w:val="1"/>
        </w:numPr>
        <w:tabs>
          <w:tab w:val="left" w:pos="2158"/>
          <w:tab w:val="left" w:pos="8993"/>
        </w:tabs>
        <w:spacing w:before="187"/>
        <w:ind w:left="2158" w:hanging="697"/>
        <w:rPr>
          <w:sz w:val="28"/>
        </w:rPr>
      </w:pPr>
      <w:proofErr w:type="spellStart"/>
      <w:r>
        <w:rPr>
          <w:sz w:val="28"/>
          <w:lang w:val="en-IN"/>
        </w:rPr>
        <w:t>Javascript</w:t>
      </w:r>
      <w:proofErr w:type="spellEnd"/>
      <w:r>
        <w:rPr>
          <w:sz w:val="28"/>
        </w:rPr>
        <w:tab/>
      </w:r>
    </w:p>
    <w:p w14:paraId="5A89621F" w14:textId="012E750F" w:rsidR="009D427F" w:rsidRDefault="00000000">
      <w:pPr>
        <w:pStyle w:val="Heading2"/>
        <w:tabs>
          <w:tab w:val="left" w:pos="8852"/>
        </w:tabs>
        <w:spacing w:before="458"/>
        <w:ind w:left="100" w:firstLine="0"/>
      </w:pPr>
      <w:r>
        <w:t>CHAPTER</w:t>
      </w:r>
      <w:r>
        <w:rPr>
          <w:spacing w:val="-5"/>
        </w:rPr>
        <w:t xml:space="preserve"> </w:t>
      </w:r>
      <w:r w:rsidR="00815670">
        <w:t>2:</w:t>
      </w:r>
      <w:r w:rsidR="00815670">
        <w:rPr>
          <w:spacing w:val="-3"/>
          <w:lang w:val="en-IN"/>
        </w:rPr>
        <w:t xml:space="preserve"> Flappy</w:t>
      </w:r>
      <w:r>
        <w:rPr>
          <w:spacing w:val="-3"/>
          <w:lang w:val="en-IN"/>
        </w:rPr>
        <w:t xml:space="preserve"> Bird game</w:t>
      </w:r>
      <w:r>
        <w:tab/>
      </w:r>
    </w:p>
    <w:p w14:paraId="5A896220" w14:textId="47F05A67" w:rsidR="009D427F" w:rsidRPr="00F4477E" w:rsidRDefault="00F4477E" w:rsidP="00F4477E">
      <w:pPr>
        <w:tabs>
          <w:tab w:val="left" w:pos="1497"/>
          <w:tab w:val="left" w:pos="8852"/>
        </w:tabs>
        <w:spacing w:before="182"/>
        <w:ind w:left="1007"/>
        <w:rPr>
          <w:sz w:val="28"/>
        </w:rPr>
      </w:pPr>
      <w:r>
        <w:rPr>
          <w:sz w:val="28"/>
        </w:rPr>
        <w:t>2.1</w:t>
      </w:r>
      <w:r w:rsidRPr="00F4477E">
        <w:rPr>
          <w:sz w:val="28"/>
        </w:rPr>
        <w:t>Introduction</w:t>
      </w:r>
      <w:r w:rsidRPr="00F4477E">
        <w:rPr>
          <w:spacing w:val="-7"/>
          <w:sz w:val="28"/>
        </w:rPr>
        <w:t xml:space="preserve"> </w:t>
      </w:r>
      <w:r w:rsidRPr="00F4477E">
        <w:rPr>
          <w:sz w:val="28"/>
        </w:rPr>
        <w:t>To</w:t>
      </w:r>
      <w:r w:rsidRPr="00F4477E">
        <w:rPr>
          <w:spacing w:val="-10"/>
          <w:sz w:val="28"/>
        </w:rPr>
        <w:t xml:space="preserve"> </w:t>
      </w:r>
      <w:r w:rsidRPr="00F4477E">
        <w:rPr>
          <w:spacing w:val="-10"/>
          <w:sz w:val="28"/>
          <w:lang w:val="en-IN"/>
        </w:rPr>
        <w:t>Flappy Bird Game</w:t>
      </w:r>
      <w:r w:rsidRPr="00F4477E">
        <w:rPr>
          <w:sz w:val="28"/>
        </w:rPr>
        <w:tab/>
      </w:r>
    </w:p>
    <w:p w14:paraId="5A896222" w14:textId="420F5530" w:rsidR="009D427F" w:rsidRDefault="00F4477E" w:rsidP="00815670">
      <w:pPr>
        <w:tabs>
          <w:tab w:val="left" w:pos="1498"/>
          <w:tab w:val="left" w:pos="8852"/>
        </w:tabs>
        <w:spacing w:before="187"/>
        <w:ind w:left="1007"/>
        <w:rPr>
          <w:sz w:val="28"/>
        </w:rPr>
      </w:pPr>
      <w:r>
        <w:rPr>
          <w:sz w:val="28"/>
        </w:rPr>
        <w:t>2.2</w:t>
      </w:r>
      <w:r w:rsidRPr="00F4477E">
        <w:rPr>
          <w:sz w:val="28"/>
        </w:rPr>
        <w:t>How</w:t>
      </w:r>
      <w:r w:rsidRPr="00F4477E">
        <w:rPr>
          <w:spacing w:val="-5"/>
          <w:sz w:val="28"/>
        </w:rPr>
        <w:t xml:space="preserve"> </w:t>
      </w:r>
      <w:r w:rsidRPr="00F4477E">
        <w:rPr>
          <w:sz w:val="28"/>
        </w:rPr>
        <w:t>to</w:t>
      </w:r>
      <w:r w:rsidRPr="00F4477E">
        <w:rPr>
          <w:sz w:val="28"/>
          <w:lang w:val="en-IN"/>
        </w:rPr>
        <w:t xml:space="preserve"> Implement</w:t>
      </w:r>
      <w:r w:rsidRPr="00F4477E">
        <w:rPr>
          <w:spacing w:val="-2"/>
          <w:sz w:val="28"/>
        </w:rPr>
        <w:t xml:space="preserve"> </w:t>
      </w:r>
      <w:r w:rsidRPr="00F4477E">
        <w:rPr>
          <w:spacing w:val="-2"/>
          <w:sz w:val="28"/>
          <w:lang w:val="en-IN"/>
        </w:rPr>
        <w:t>Flappy Bird Game</w:t>
      </w:r>
      <w:r w:rsidRPr="00F4477E">
        <w:rPr>
          <w:sz w:val="28"/>
        </w:rPr>
        <w:tab/>
      </w:r>
    </w:p>
    <w:p w14:paraId="41F92FB0" w14:textId="77777777" w:rsidR="00815670" w:rsidRDefault="00815670" w:rsidP="00815670">
      <w:pPr>
        <w:tabs>
          <w:tab w:val="left" w:pos="1498"/>
          <w:tab w:val="left" w:pos="8852"/>
        </w:tabs>
        <w:spacing w:before="187"/>
        <w:ind w:left="1007"/>
        <w:rPr>
          <w:b/>
          <w:bCs/>
          <w:sz w:val="28"/>
        </w:rPr>
      </w:pPr>
    </w:p>
    <w:p w14:paraId="32C18314" w14:textId="77777777" w:rsidR="009D427F" w:rsidRDefault="00815670" w:rsidP="00815670">
      <w:pPr>
        <w:tabs>
          <w:tab w:val="left" w:pos="1498"/>
          <w:tab w:val="left" w:pos="8852"/>
        </w:tabs>
        <w:spacing w:before="187"/>
        <w:ind w:left="1007"/>
        <w:rPr>
          <w:b/>
          <w:bCs/>
          <w:sz w:val="28"/>
        </w:rPr>
      </w:pPr>
      <w:r w:rsidRPr="00815670">
        <w:rPr>
          <w:b/>
          <w:bCs/>
          <w:sz w:val="28"/>
        </w:rPr>
        <w:t>REFERENCES</w:t>
      </w:r>
      <w:r>
        <w:rPr>
          <w:b/>
          <w:bCs/>
          <w:sz w:val="28"/>
        </w:rPr>
        <w:t>:</w:t>
      </w:r>
    </w:p>
    <w:p w14:paraId="78D50A0E" w14:textId="77777777" w:rsidR="00815670" w:rsidRDefault="00815670" w:rsidP="00815670">
      <w:pPr>
        <w:tabs>
          <w:tab w:val="left" w:pos="1498"/>
          <w:tab w:val="left" w:pos="8852"/>
        </w:tabs>
        <w:spacing w:before="187"/>
        <w:ind w:left="1007"/>
        <w:rPr>
          <w:b/>
          <w:bCs/>
          <w:sz w:val="28"/>
        </w:rPr>
      </w:pPr>
    </w:p>
    <w:p w14:paraId="12BD8D2C" w14:textId="0796A976" w:rsidR="00424430" w:rsidRPr="00A9282E" w:rsidRDefault="00815670" w:rsidP="00424430">
      <w:pPr>
        <w:pStyle w:val="ListParagraph"/>
        <w:numPr>
          <w:ilvl w:val="0"/>
          <w:numId w:val="43"/>
        </w:numPr>
        <w:tabs>
          <w:tab w:val="left" w:pos="1498"/>
          <w:tab w:val="left" w:pos="8852"/>
        </w:tabs>
        <w:spacing w:before="187"/>
        <w:rPr>
          <w:sz w:val="28"/>
        </w:rPr>
      </w:pPr>
      <w:r w:rsidRPr="00424430">
        <w:rPr>
          <w:sz w:val="28"/>
        </w:rPr>
        <w:t>https://www.geeksforgeeks.org/flappy-bird-game-in-javascript</w:t>
      </w:r>
      <w:r w:rsidR="00424430">
        <w:rPr>
          <w:sz w:val="28"/>
        </w:rPr>
        <w:t>/</w:t>
      </w:r>
    </w:p>
    <w:p w14:paraId="5179B57C" w14:textId="45A1A2C9" w:rsidR="00424430" w:rsidRPr="00A9282E" w:rsidRDefault="00424430" w:rsidP="00424430">
      <w:pPr>
        <w:pStyle w:val="ListParagraph"/>
        <w:numPr>
          <w:ilvl w:val="0"/>
          <w:numId w:val="43"/>
        </w:numPr>
        <w:tabs>
          <w:tab w:val="left" w:pos="1498"/>
          <w:tab w:val="left" w:pos="8852"/>
        </w:tabs>
        <w:spacing w:before="187"/>
        <w:rPr>
          <w:sz w:val="28"/>
        </w:rPr>
      </w:pPr>
      <w:r>
        <w:rPr>
          <w:sz w:val="28"/>
        </w:rPr>
        <w:t xml:space="preserve"> </w:t>
      </w:r>
      <w:r w:rsidRPr="00424430">
        <w:rPr>
          <w:sz w:val="28"/>
        </w:rPr>
        <w:t>https://www.w3schools.com/html/</w:t>
      </w:r>
    </w:p>
    <w:p w14:paraId="46DDD7F5" w14:textId="1602DA7B" w:rsidR="00424430" w:rsidRPr="00A9282E" w:rsidRDefault="00000000" w:rsidP="00424430">
      <w:pPr>
        <w:pStyle w:val="ListParagraph"/>
        <w:numPr>
          <w:ilvl w:val="0"/>
          <w:numId w:val="43"/>
        </w:numPr>
        <w:tabs>
          <w:tab w:val="left" w:pos="1498"/>
          <w:tab w:val="left" w:pos="8852"/>
        </w:tabs>
        <w:spacing w:before="187"/>
        <w:jc w:val="both"/>
        <w:rPr>
          <w:sz w:val="28"/>
        </w:rPr>
      </w:pPr>
      <w:hyperlink r:id="rId14" w:history="1">
        <w:r w:rsidR="00424430" w:rsidRPr="009C5FDC">
          <w:rPr>
            <w:rStyle w:val="Hyperlink"/>
            <w:sz w:val="28"/>
          </w:rPr>
          <w:t>https://www.geeksforgeeks.org/css/</w:t>
        </w:r>
      </w:hyperlink>
    </w:p>
    <w:p w14:paraId="5A896223" w14:textId="61CBE0B9" w:rsidR="00424430" w:rsidRPr="00424430" w:rsidRDefault="00424430" w:rsidP="00424430">
      <w:pPr>
        <w:tabs>
          <w:tab w:val="left" w:pos="1498"/>
          <w:tab w:val="left" w:pos="8852"/>
        </w:tabs>
        <w:spacing w:before="187"/>
        <w:jc w:val="both"/>
        <w:rPr>
          <w:sz w:val="28"/>
        </w:rPr>
        <w:sectPr w:rsidR="00424430" w:rsidRPr="00424430">
          <w:footerReference w:type="default" r:id="rId15"/>
          <w:pgSz w:w="11910" w:h="16840"/>
          <w:pgMar w:top="1360" w:right="740" w:bottom="2523" w:left="1280" w:header="0" w:footer="0" w:gutter="0"/>
          <w:cols w:space="720"/>
        </w:sectPr>
      </w:pPr>
      <w:r>
        <w:rPr>
          <w:sz w:val="28"/>
        </w:rPr>
        <w:t xml:space="preserve">  4.</w:t>
      </w:r>
      <w:r w:rsidRPr="00424430">
        <w:t xml:space="preserve"> </w:t>
      </w:r>
      <w:r w:rsidRPr="00424430">
        <w:rPr>
          <w:sz w:val="28"/>
        </w:rPr>
        <w:t>https://www.javatpoint.com/javascript-tutorial</w:t>
      </w:r>
      <w:r>
        <w:rPr>
          <w:sz w:val="28"/>
        </w:rPr>
        <w:t xml:space="preserve"> </w:t>
      </w:r>
    </w:p>
    <w:p w14:paraId="5A896224" w14:textId="77777777" w:rsidR="009D427F" w:rsidRDefault="00000000">
      <w:pPr>
        <w:pStyle w:val="Heading1"/>
        <w:ind w:left="1700"/>
        <w:rPr>
          <w:lang w:val="en-IN"/>
        </w:rPr>
      </w:pPr>
      <w:bookmarkStart w:id="0" w:name="_TOC_250033"/>
      <w:r>
        <w:lastRenderedPageBreak/>
        <w:t>CHAPTER</w:t>
      </w:r>
      <w:r>
        <w:rPr>
          <w:spacing w:val="-12"/>
        </w:rPr>
        <w:t xml:space="preserve"> </w:t>
      </w:r>
      <w:proofErr w:type="gramStart"/>
      <w:r>
        <w:t>1:</w:t>
      </w:r>
      <w:bookmarkEnd w:id="0"/>
      <w:r>
        <w:rPr>
          <w:lang w:val="en-IN"/>
        </w:rPr>
        <w:t>FRONT</w:t>
      </w:r>
      <w:proofErr w:type="gramEnd"/>
      <w:r>
        <w:rPr>
          <w:lang w:val="en-IN"/>
        </w:rPr>
        <w:t xml:space="preserve"> END DEVELOPMENT</w:t>
      </w:r>
    </w:p>
    <w:p w14:paraId="5A896225" w14:textId="77777777" w:rsidR="009D427F" w:rsidRDefault="009D427F">
      <w:pPr>
        <w:pStyle w:val="BodyText"/>
        <w:spacing w:before="359"/>
        <w:rPr>
          <w:b/>
          <w:sz w:val="32"/>
        </w:rPr>
      </w:pPr>
    </w:p>
    <w:p w14:paraId="5A896226" w14:textId="77777777" w:rsidR="009D427F" w:rsidRDefault="00000000">
      <w:pPr>
        <w:pStyle w:val="Heading2"/>
        <w:numPr>
          <w:ilvl w:val="1"/>
          <w:numId w:val="4"/>
        </w:numPr>
        <w:tabs>
          <w:tab w:val="left" w:pos="565"/>
        </w:tabs>
        <w:ind w:left="565" w:hanging="419"/>
      </w:pPr>
      <w:bookmarkStart w:id="1" w:name="_TOC_250032"/>
      <w:bookmarkEnd w:id="1"/>
      <w:r>
        <w:rPr>
          <w:spacing w:val="-2"/>
        </w:rPr>
        <w:t>INTRODUCTION:</w:t>
      </w:r>
    </w:p>
    <w:p w14:paraId="5A896227" w14:textId="77777777" w:rsidR="009D427F" w:rsidRDefault="009D427F">
      <w:pPr>
        <w:pStyle w:val="BodyText"/>
        <w:spacing w:before="222"/>
        <w:rPr>
          <w:b/>
          <w:sz w:val="28"/>
        </w:rPr>
      </w:pPr>
    </w:p>
    <w:p w14:paraId="5A896228" w14:textId="77777777" w:rsidR="009D427F" w:rsidRDefault="00000000" w:rsidP="00A9282E">
      <w:pPr>
        <w:pStyle w:val="BodyText"/>
      </w:pPr>
      <w:r>
        <w:rPr>
          <w:rFonts w:eastAsia="Helvetica"/>
          <w:color w:val="333333"/>
          <w:spacing w:val="2"/>
          <w:shd w:val="clear" w:color="auto" w:fill="FFFFFF"/>
        </w:rPr>
        <w:t>A front-end developer is a type of software developer who specializes in creating and designing the user interface (UI) and user experience (UX) of websites and web applications. The primary responsibility of a front-end developer is to ensure that the visual and interactive aspects of a website or application are user-friendly, aesthetically pleasing, and functionally efficient.</w:t>
      </w:r>
    </w:p>
    <w:p w14:paraId="5A896229" w14:textId="77777777" w:rsidR="009D427F" w:rsidRDefault="009D427F">
      <w:pPr>
        <w:pStyle w:val="BodyText"/>
        <w:spacing w:before="258"/>
      </w:pPr>
    </w:p>
    <w:p w14:paraId="5A89622A" w14:textId="4F2059BA" w:rsidR="009D427F" w:rsidRPr="0037467E" w:rsidRDefault="00000000">
      <w:pPr>
        <w:pStyle w:val="Heading2"/>
        <w:numPr>
          <w:ilvl w:val="1"/>
          <w:numId w:val="4"/>
        </w:numPr>
        <w:tabs>
          <w:tab w:val="left" w:pos="565"/>
        </w:tabs>
        <w:ind w:left="565" w:hanging="419"/>
        <w:rPr>
          <w:u w:val="single"/>
        </w:rPr>
      </w:pPr>
      <w:bookmarkStart w:id="2" w:name="_TOC_250031"/>
      <w:r w:rsidRPr="0037467E">
        <w:rPr>
          <w:u w:val="single"/>
        </w:rPr>
        <w:t>IMPORTANCE</w:t>
      </w:r>
      <w:r w:rsidRPr="0037467E">
        <w:rPr>
          <w:spacing w:val="-7"/>
          <w:u w:val="single"/>
        </w:rPr>
        <w:t xml:space="preserve"> </w:t>
      </w:r>
      <w:r w:rsidRPr="0037467E">
        <w:rPr>
          <w:u w:val="single"/>
        </w:rPr>
        <w:t>OF</w:t>
      </w:r>
      <w:r w:rsidRPr="0037467E">
        <w:rPr>
          <w:spacing w:val="-9"/>
          <w:u w:val="single"/>
        </w:rPr>
        <w:t xml:space="preserve"> </w:t>
      </w:r>
      <w:bookmarkEnd w:id="2"/>
      <w:proofErr w:type="gramStart"/>
      <w:r w:rsidRPr="0037467E">
        <w:rPr>
          <w:spacing w:val="-9"/>
          <w:u w:val="single"/>
          <w:lang w:val="en-IN"/>
        </w:rPr>
        <w:t>FRONT END</w:t>
      </w:r>
      <w:proofErr w:type="gramEnd"/>
      <w:r w:rsidRPr="0037467E">
        <w:rPr>
          <w:spacing w:val="-9"/>
          <w:u w:val="single"/>
          <w:lang w:val="en-IN"/>
        </w:rPr>
        <w:t xml:space="preserve"> DEVELOPMENT</w:t>
      </w:r>
      <w:r w:rsidRPr="0037467E">
        <w:rPr>
          <w:spacing w:val="-2"/>
          <w:u w:val="single"/>
        </w:rPr>
        <w:t>:</w:t>
      </w:r>
    </w:p>
    <w:p w14:paraId="5A89622B" w14:textId="77777777" w:rsidR="009D427F" w:rsidRPr="009F1D98" w:rsidRDefault="00000000">
      <w:pPr>
        <w:pStyle w:val="BodyText"/>
        <w:spacing w:before="186"/>
        <w:rPr>
          <w:bCs/>
        </w:rPr>
      </w:pPr>
      <w:r w:rsidRPr="009F1D98">
        <w:rPr>
          <w:b/>
          <w:lang w:val="en-IN"/>
        </w:rPr>
        <w:t>1.</w:t>
      </w:r>
      <w:r w:rsidRPr="009F1D98">
        <w:rPr>
          <w:b/>
        </w:rPr>
        <w:t>Improved User Experience</w:t>
      </w:r>
      <w:r w:rsidRPr="009F1D98">
        <w:rPr>
          <w:b/>
          <w:u w:val="single"/>
        </w:rPr>
        <w:t xml:space="preserve"> </w:t>
      </w:r>
      <w:r w:rsidRPr="009F1D98">
        <w:rPr>
          <w:b/>
        </w:rPr>
        <w:t>-</w:t>
      </w:r>
      <w:r w:rsidRPr="009F1D98">
        <w:rPr>
          <w:bCs/>
        </w:rPr>
        <w:t xml:space="preserve"> A skilled frontend developer can ensure that your website is intuitive and easy to navigate. They can create a seamless user experience that encourages users to spend more time on your website, increasing the likelihood of conversions.</w:t>
      </w:r>
    </w:p>
    <w:p w14:paraId="5A89622C" w14:textId="77777777" w:rsidR="009D427F" w:rsidRPr="009F1D98" w:rsidRDefault="00000000">
      <w:pPr>
        <w:pStyle w:val="BodyText"/>
        <w:spacing w:before="186"/>
        <w:rPr>
          <w:bCs/>
        </w:rPr>
      </w:pPr>
      <w:r w:rsidRPr="009F1D98">
        <w:rPr>
          <w:bCs/>
        </w:rPr>
        <w:t xml:space="preserve"> </w:t>
      </w:r>
      <w:r w:rsidRPr="009F1D98">
        <w:rPr>
          <w:bCs/>
          <w:lang w:val="en-IN"/>
        </w:rPr>
        <w:t>2.</w:t>
      </w:r>
      <w:r w:rsidRPr="009F1D98">
        <w:rPr>
          <w:bCs/>
        </w:rPr>
        <w:t xml:space="preserve">Faster Website Load Times - A skilled frontend developer can </w:t>
      </w:r>
      <w:proofErr w:type="spellStart"/>
      <w:r w:rsidRPr="009F1D98">
        <w:rPr>
          <w:bCs/>
        </w:rPr>
        <w:t>optimise</w:t>
      </w:r>
      <w:proofErr w:type="spellEnd"/>
      <w:r w:rsidRPr="009F1D98">
        <w:rPr>
          <w:bCs/>
        </w:rPr>
        <w:t xml:space="preserve"> your website's performance to ensure that it loads quickly. This is important because slow load times can result in a high bounce rate and decreased user engagement.</w:t>
      </w:r>
    </w:p>
    <w:p w14:paraId="5A89622D" w14:textId="77777777" w:rsidR="009D427F" w:rsidRPr="009F1D98" w:rsidRDefault="00000000">
      <w:pPr>
        <w:pStyle w:val="BodyText"/>
        <w:spacing w:before="186"/>
        <w:rPr>
          <w:bCs/>
        </w:rPr>
      </w:pPr>
      <w:r w:rsidRPr="009F1D98">
        <w:rPr>
          <w:bCs/>
          <w:lang w:val="en-IN"/>
        </w:rPr>
        <w:t>3.</w:t>
      </w:r>
      <w:r w:rsidRPr="009F1D98">
        <w:rPr>
          <w:bCs/>
        </w:rPr>
        <w:t>Mobile Responsiveness - With the majority of users accessing the internet on their mobile devices, having a mobile-responsive website is highly important. A skilled frontend developer can ensure that your website is responsive across all devices and browsers, providing users with a consistent experience no matter how they access your site.</w:t>
      </w:r>
    </w:p>
    <w:p w14:paraId="5A89622E" w14:textId="77777777" w:rsidR="009D427F" w:rsidRPr="009F1D98" w:rsidRDefault="00000000">
      <w:pPr>
        <w:pStyle w:val="BodyText"/>
        <w:spacing w:before="186"/>
        <w:rPr>
          <w:bCs/>
        </w:rPr>
      </w:pPr>
      <w:r w:rsidRPr="009F1D98">
        <w:rPr>
          <w:bCs/>
          <w:lang w:val="en-IN"/>
        </w:rPr>
        <w:t>4.</w:t>
      </w:r>
      <w:r w:rsidRPr="009F1D98">
        <w:rPr>
          <w:bCs/>
        </w:rPr>
        <w:t xml:space="preserve">Better Search Engine </w:t>
      </w:r>
      <w:proofErr w:type="spellStart"/>
      <w:r w:rsidRPr="009F1D98">
        <w:rPr>
          <w:bCs/>
        </w:rPr>
        <w:t>Optimisation</w:t>
      </w:r>
      <w:proofErr w:type="spellEnd"/>
      <w:r w:rsidRPr="009F1D98">
        <w:rPr>
          <w:bCs/>
        </w:rPr>
        <w:t xml:space="preserve"> (SEO) - A skilled frontend developer can </w:t>
      </w:r>
      <w:proofErr w:type="spellStart"/>
      <w:r w:rsidRPr="009F1D98">
        <w:rPr>
          <w:bCs/>
        </w:rPr>
        <w:t>optimise</w:t>
      </w:r>
      <w:proofErr w:type="spellEnd"/>
      <w:r w:rsidRPr="009F1D98">
        <w:rPr>
          <w:bCs/>
        </w:rPr>
        <w:t xml:space="preserve"> your website for SEO, making it easier for search engines to crawl and index your site. This can help improve your website's ranking on search engine results pages, increasing your visibility and driving more traffic to your site.</w:t>
      </w:r>
    </w:p>
    <w:p w14:paraId="5A89622F" w14:textId="0116B0DC" w:rsidR="009D427F" w:rsidRPr="009F1D98" w:rsidRDefault="00000000">
      <w:pPr>
        <w:pStyle w:val="BodyText"/>
        <w:spacing w:before="186"/>
        <w:rPr>
          <w:bCs/>
        </w:rPr>
      </w:pPr>
      <w:r w:rsidRPr="009F1D98">
        <w:rPr>
          <w:bCs/>
          <w:lang w:val="en-IN"/>
        </w:rPr>
        <w:t>5.</w:t>
      </w:r>
      <w:r w:rsidRPr="009F1D98">
        <w:rPr>
          <w:bCs/>
        </w:rPr>
        <w:t xml:space="preserve">Brand Consistency - A skilled frontend developer can ensure that your website is consistent with your brand identity. This includes incorporating your brand </w:t>
      </w:r>
      <w:proofErr w:type="spellStart"/>
      <w:r w:rsidRPr="009F1D98">
        <w:rPr>
          <w:bCs/>
        </w:rPr>
        <w:t>colours</w:t>
      </w:r>
      <w:proofErr w:type="spellEnd"/>
      <w:r w:rsidRPr="009F1D98">
        <w:rPr>
          <w:bCs/>
        </w:rPr>
        <w:t>, logos, and fonts into the website's design, creating a cohesive brand experience for your user</w:t>
      </w:r>
    </w:p>
    <w:p w14:paraId="5A896230" w14:textId="3AC5992B" w:rsidR="009D427F" w:rsidRDefault="009D427F">
      <w:pPr>
        <w:pStyle w:val="BodyText"/>
        <w:ind w:left="2512"/>
        <w:rPr>
          <w:sz w:val="20"/>
        </w:rPr>
      </w:pPr>
    </w:p>
    <w:p w14:paraId="5A896231" w14:textId="36BC86DD" w:rsidR="009D427F" w:rsidRDefault="009D427F">
      <w:pPr>
        <w:pStyle w:val="BodyText"/>
        <w:spacing w:before="43"/>
      </w:pPr>
    </w:p>
    <w:p w14:paraId="0DB13932" w14:textId="4C32B004" w:rsidR="00216503" w:rsidRDefault="009F1D98">
      <w:pPr>
        <w:ind w:left="3261"/>
        <w:rPr>
          <w:b/>
          <w:sz w:val="24"/>
        </w:rPr>
      </w:pPr>
      <w:r>
        <w:rPr>
          <w:rFonts w:ascii="SimSun" w:eastAsia="SimSun" w:hAnsi="SimSun" w:cs="SimSun"/>
          <w:noProof/>
        </w:rPr>
        <w:drawing>
          <wp:anchor distT="0" distB="0" distL="114300" distR="114300" simplePos="0" relativeHeight="251676160" behindDoc="0" locked="0" layoutInCell="1" allowOverlap="1" wp14:anchorId="5A896504" wp14:editId="06846612">
            <wp:simplePos x="0" y="0"/>
            <wp:positionH relativeFrom="margin">
              <wp:posOffset>1032901</wp:posOffset>
            </wp:positionH>
            <wp:positionV relativeFrom="margin">
              <wp:posOffset>6454335</wp:posOffset>
            </wp:positionV>
            <wp:extent cx="3625215" cy="2038985"/>
            <wp:effectExtent l="0" t="0" r="0" b="0"/>
            <wp:wrapSquare wrapText="bothSides"/>
            <wp:docPr id="6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 descr="IMG_25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25215" cy="2038985"/>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14:paraId="0F1E71B4" w14:textId="77777777" w:rsidR="00216503" w:rsidRDefault="00216503">
      <w:pPr>
        <w:ind w:left="3261"/>
        <w:rPr>
          <w:b/>
          <w:sz w:val="24"/>
        </w:rPr>
      </w:pPr>
    </w:p>
    <w:p w14:paraId="01B89F3E" w14:textId="5553E367" w:rsidR="00216503" w:rsidRDefault="00216503">
      <w:pPr>
        <w:ind w:left="3261"/>
        <w:rPr>
          <w:b/>
          <w:sz w:val="24"/>
        </w:rPr>
      </w:pPr>
    </w:p>
    <w:p w14:paraId="7B640DB6" w14:textId="77777777" w:rsidR="00216503" w:rsidRDefault="00216503">
      <w:pPr>
        <w:ind w:left="3261"/>
        <w:rPr>
          <w:b/>
          <w:sz w:val="24"/>
        </w:rPr>
      </w:pPr>
    </w:p>
    <w:p w14:paraId="61A5483B" w14:textId="62889909" w:rsidR="00216503" w:rsidRDefault="00216503">
      <w:pPr>
        <w:ind w:left="3261"/>
        <w:rPr>
          <w:b/>
          <w:sz w:val="24"/>
        </w:rPr>
      </w:pPr>
    </w:p>
    <w:p w14:paraId="171D16B6" w14:textId="77777777" w:rsidR="00216503" w:rsidRDefault="00216503">
      <w:pPr>
        <w:ind w:left="3261"/>
        <w:rPr>
          <w:b/>
          <w:sz w:val="24"/>
        </w:rPr>
      </w:pPr>
    </w:p>
    <w:p w14:paraId="72542123" w14:textId="51D6587D" w:rsidR="00216503" w:rsidRDefault="00216503">
      <w:pPr>
        <w:ind w:left="3261"/>
        <w:rPr>
          <w:b/>
          <w:sz w:val="24"/>
        </w:rPr>
      </w:pPr>
    </w:p>
    <w:p w14:paraId="78F31379" w14:textId="25BAB5FD" w:rsidR="00216503" w:rsidRDefault="00216503">
      <w:pPr>
        <w:ind w:left="3261"/>
        <w:rPr>
          <w:b/>
          <w:sz w:val="24"/>
        </w:rPr>
      </w:pPr>
    </w:p>
    <w:p w14:paraId="266B6894" w14:textId="30DB16E0" w:rsidR="00216503" w:rsidRDefault="00216503">
      <w:pPr>
        <w:ind w:left="3261"/>
        <w:rPr>
          <w:b/>
          <w:sz w:val="24"/>
        </w:rPr>
      </w:pPr>
    </w:p>
    <w:p w14:paraId="36A86EA1" w14:textId="23AD58C1" w:rsidR="00216503" w:rsidRDefault="00216503">
      <w:pPr>
        <w:ind w:left="3261"/>
        <w:rPr>
          <w:b/>
          <w:sz w:val="24"/>
        </w:rPr>
      </w:pPr>
    </w:p>
    <w:p w14:paraId="4A04848E" w14:textId="5EDC2E2B" w:rsidR="00216503" w:rsidRDefault="00216503">
      <w:pPr>
        <w:ind w:left="3261"/>
        <w:rPr>
          <w:b/>
          <w:sz w:val="24"/>
        </w:rPr>
      </w:pPr>
    </w:p>
    <w:p w14:paraId="7976A517" w14:textId="07C220A8" w:rsidR="00216503" w:rsidRDefault="00216503">
      <w:pPr>
        <w:ind w:left="3261"/>
        <w:rPr>
          <w:b/>
          <w:sz w:val="24"/>
        </w:rPr>
      </w:pPr>
    </w:p>
    <w:p w14:paraId="70AD05F4" w14:textId="77777777" w:rsidR="00216503" w:rsidRPr="00A9282E" w:rsidRDefault="00216503">
      <w:pPr>
        <w:ind w:left="3261"/>
        <w:rPr>
          <w:b/>
          <w:sz w:val="24"/>
          <w:lang w:val="en-IN"/>
        </w:rPr>
      </w:pPr>
    </w:p>
    <w:p w14:paraId="5A89623B" w14:textId="4988591E" w:rsidR="009D427F" w:rsidRPr="009F1D98" w:rsidRDefault="009F1D98" w:rsidP="009F1D98">
      <w:pPr>
        <w:ind w:left="3261"/>
        <w:rPr>
          <w:b/>
          <w:sz w:val="24"/>
          <w:lang w:val="en-IN"/>
        </w:rPr>
      </w:pPr>
      <w:r>
        <w:rPr>
          <w:b/>
          <w:sz w:val="24"/>
        </w:rPr>
        <w:t>Fig</w:t>
      </w:r>
      <w:r>
        <w:rPr>
          <w:b/>
          <w:spacing w:val="-4"/>
          <w:sz w:val="24"/>
        </w:rPr>
        <w:t xml:space="preserve"> </w:t>
      </w:r>
      <w:r>
        <w:rPr>
          <w:b/>
          <w:spacing w:val="-4"/>
          <w:sz w:val="24"/>
          <w:lang w:val="en-IN"/>
        </w:rPr>
        <w:t>Front end road map</w:t>
      </w:r>
    </w:p>
    <w:p w14:paraId="09F44212" w14:textId="33F2DA42" w:rsidR="00E80F2D" w:rsidRPr="00B37D35" w:rsidRDefault="00A02F3F" w:rsidP="00A02F3F">
      <w:pPr>
        <w:pStyle w:val="Heading2"/>
        <w:tabs>
          <w:tab w:val="left" w:pos="651"/>
          <w:tab w:val="left" w:pos="878"/>
        </w:tabs>
        <w:spacing w:before="77"/>
        <w:ind w:left="160" w:firstLine="0"/>
        <w:rPr>
          <w:color w:val="212121"/>
        </w:rPr>
      </w:pPr>
      <w:bookmarkStart w:id="3" w:name="_TOC_250029"/>
      <w:r>
        <w:rPr>
          <w:color w:val="212121"/>
        </w:rPr>
        <w:lastRenderedPageBreak/>
        <w:t>1.3</w:t>
      </w:r>
      <w:r w:rsidRPr="00E80F2D">
        <w:rPr>
          <w:color w:val="212121"/>
        </w:rPr>
        <w:t>TYPES</w:t>
      </w:r>
      <w:r w:rsidRPr="00E80F2D">
        <w:rPr>
          <w:color w:val="212121"/>
          <w:spacing w:val="-6"/>
        </w:rPr>
        <w:t xml:space="preserve"> </w:t>
      </w:r>
      <w:r w:rsidRPr="00E80F2D">
        <w:rPr>
          <w:color w:val="212121"/>
        </w:rPr>
        <w:t>OF</w:t>
      </w:r>
      <w:r w:rsidRPr="00E80F2D">
        <w:rPr>
          <w:color w:val="212121"/>
          <w:spacing w:val="-7"/>
        </w:rPr>
        <w:t xml:space="preserve"> </w:t>
      </w:r>
      <w:bookmarkEnd w:id="3"/>
      <w:proofErr w:type="gramStart"/>
      <w:r w:rsidR="00EF0CC7" w:rsidRPr="00E80F2D">
        <w:rPr>
          <w:color w:val="212121"/>
        </w:rPr>
        <w:t>FRONT END</w:t>
      </w:r>
      <w:proofErr w:type="gramEnd"/>
      <w:r w:rsidR="004D6779" w:rsidRPr="00E80F2D">
        <w:rPr>
          <w:color w:val="212121"/>
        </w:rPr>
        <w:t xml:space="preserve"> DEVELOPMENT</w:t>
      </w:r>
      <w:r w:rsidRPr="00E80F2D">
        <w:rPr>
          <w:color w:val="212121"/>
          <w:spacing w:val="-2"/>
        </w:rPr>
        <w:t>:</w:t>
      </w:r>
      <w:bookmarkStart w:id="4" w:name="_TOC_250028"/>
    </w:p>
    <w:p w14:paraId="703080DF" w14:textId="65D837E5" w:rsidR="00AD6E5B" w:rsidRDefault="00AD6E5B" w:rsidP="00AD6E5B">
      <w:pPr>
        <w:pStyle w:val="Heading2"/>
        <w:tabs>
          <w:tab w:val="left" w:pos="651"/>
          <w:tab w:val="left" w:pos="878"/>
        </w:tabs>
        <w:spacing w:before="77"/>
        <w:ind w:left="878" w:firstLine="0"/>
        <w:rPr>
          <w:color w:val="212121"/>
        </w:rPr>
      </w:pPr>
      <w:r>
        <w:rPr>
          <w:color w:val="212121"/>
        </w:rPr>
        <w:t>1.3.1 HTML:</w:t>
      </w:r>
    </w:p>
    <w:p w14:paraId="271F5FEC" w14:textId="77777777" w:rsidR="008A4309" w:rsidRDefault="001F6A81" w:rsidP="00A9282E">
      <w:pPr>
        <w:widowControl/>
        <w:autoSpaceDE/>
        <w:autoSpaceDN/>
        <w:spacing w:before="288" w:after="288"/>
        <w:ind w:left="720"/>
        <w:rPr>
          <w:color w:val="000000"/>
          <w:sz w:val="24"/>
          <w:szCs w:val="24"/>
          <w:lang w:val="en-IN" w:eastAsia="en-IN"/>
        </w:rPr>
      </w:pPr>
      <w:r w:rsidRPr="001F6A81">
        <w:rPr>
          <w:color w:val="000000"/>
          <w:sz w:val="24"/>
          <w:szCs w:val="24"/>
          <w:lang w:val="en-IN" w:eastAsia="en-IN"/>
        </w:rPr>
        <w:t>HTML stands for Hyper Text Markup Language.HTML is the standard markup language for Web pages.HTML elements are the building blocks of HTML pages.HTML elements are represented by &lt;&gt; tags</w:t>
      </w:r>
    </w:p>
    <w:p w14:paraId="73CC2AE5" w14:textId="4C12FD02" w:rsidR="00B0168A" w:rsidRDefault="00B0168A" w:rsidP="00A9282E">
      <w:pPr>
        <w:widowControl/>
        <w:autoSpaceDE/>
        <w:autoSpaceDN/>
        <w:spacing w:before="288" w:after="288"/>
        <w:ind w:left="720"/>
        <w:rPr>
          <w:color w:val="000000"/>
          <w:sz w:val="24"/>
          <w:szCs w:val="24"/>
          <w:lang w:val="en-IN" w:eastAsia="en-IN"/>
        </w:rPr>
      </w:pPr>
      <w:r w:rsidRPr="00B0168A">
        <w:rPr>
          <w:color w:val="000000"/>
          <w:sz w:val="24"/>
          <w:szCs w:val="24"/>
          <w:lang w:val="en-IN" w:eastAsia="en-IN"/>
        </w:rPr>
        <w:t>HTML elements can have attributes</w:t>
      </w:r>
      <w:r w:rsidR="008A4309">
        <w:rPr>
          <w:color w:val="000000"/>
          <w:sz w:val="24"/>
          <w:szCs w:val="24"/>
          <w:lang w:val="en-IN" w:eastAsia="en-IN"/>
        </w:rPr>
        <w:t xml:space="preserve"> </w:t>
      </w:r>
      <w:proofErr w:type="spellStart"/>
      <w:r w:rsidRPr="00B0168A">
        <w:rPr>
          <w:color w:val="000000"/>
          <w:sz w:val="24"/>
          <w:szCs w:val="24"/>
          <w:lang w:val="en-IN" w:eastAsia="en-IN"/>
        </w:rPr>
        <w:t>Attributes</w:t>
      </w:r>
      <w:proofErr w:type="spellEnd"/>
      <w:r w:rsidRPr="00B0168A">
        <w:rPr>
          <w:color w:val="000000"/>
          <w:sz w:val="24"/>
          <w:szCs w:val="24"/>
          <w:lang w:val="en-IN" w:eastAsia="en-IN"/>
        </w:rPr>
        <w:t xml:space="preserve"> provide additional information about the </w:t>
      </w:r>
      <w:proofErr w:type="spellStart"/>
      <w:proofErr w:type="gramStart"/>
      <w:r w:rsidRPr="00B0168A">
        <w:rPr>
          <w:color w:val="000000"/>
          <w:sz w:val="24"/>
          <w:szCs w:val="24"/>
          <w:lang w:val="en-IN" w:eastAsia="en-IN"/>
        </w:rPr>
        <w:t>element</w:t>
      </w:r>
      <w:r w:rsidR="008A4309">
        <w:rPr>
          <w:color w:val="000000"/>
          <w:sz w:val="24"/>
          <w:szCs w:val="24"/>
          <w:lang w:val="en-IN" w:eastAsia="en-IN"/>
        </w:rPr>
        <w:t>.</w:t>
      </w:r>
      <w:r w:rsidRPr="00B0168A">
        <w:rPr>
          <w:color w:val="000000"/>
          <w:sz w:val="24"/>
          <w:szCs w:val="24"/>
          <w:lang w:val="en-IN" w:eastAsia="en-IN"/>
        </w:rPr>
        <w:t>Attributes</w:t>
      </w:r>
      <w:proofErr w:type="spellEnd"/>
      <w:proofErr w:type="gramEnd"/>
      <w:r w:rsidRPr="00B0168A">
        <w:rPr>
          <w:color w:val="000000"/>
          <w:sz w:val="24"/>
          <w:szCs w:val="24"/>
          <w:lang w:val="en-IN" w:eastAsia="en-IN"/>
        </w:rPr>
        <w:t xml:space="preserve"> come in name/value pairs like charset="utf-8"</w:t>
      </w:r>
    </w:p>
    <w:p w14:paraId="0AC34D6F" w14:textId="4CC5C483" w:rsidR="00E56A08" w:rsidRPr="00E56A08" w:rsidRDefault="00E56A08" w:rsidP="00A9282E">
      <w:pPr>
        <w:widowControl/>
        <w:autoSpaceDE/>
        <w:autoSpaceDN/>
        <w:spacing w:before="288" w:after="288"/>
        <w:ind w:left="720"/>
        <w:rPr>
          <w:color w:val="000000"/>
          <w:sz w:val="24"/>
          <w:szCs w:val="24"/>
          <w:lang w:val="en-IN" w:eastAsia="en-IN"/>
        </w:rPr>
      </w:pPr>
      <w:r w:rsidRPr="00E56A08">
        <w:rPr>
          <w:color w:val="000000"/>
          <w:sz w:val="24"/>
          <w:szCs w:val="24"/>
          <w:lang w:val="en-IN" w:eastAsia="en-IN"/>
        </w:rPr>
        <w:t xml:space="preserve">HTML elements are the building blocks of HTML </w:t>
      </w:r>
      <w:proofErr w:type="spellStart"/>
      <w:proofErr w:type="gramStart"/>
      <w:r w:rsidRPr="00E56A08">
        <w:rPr>
          <w:color w:val="000000"/>
          <w:sz w:val="24"/>
          <w:szCs w:val="24"/>
          <w:lang w:val="en-IN" w:eastAsia="en-IN"/>
        </w:rPr>
        <w:t>pages.The</w:t>
      </w:r>
      <w:proofErr w:type="spellEnd"/>
      <w:proofErr w:type="gramEnd"/>
      <w:r w:rsidRPr="00E56A08">
        <w:rPr>
          <w:color w:val="000000"/>
          <w:sz w:val="24"/>
          <w:szCs w:val="24"/>
          <w:lang w:val="en-IN" w:eastAsia="en-IN"/>
        </w:rPr>
        <w:t xml:space="preserve"> &lt;!DOCTYPE html&gt; declaration defines this document to be HTML5</w:t>
      </w:r>
    </w:p>
    <w:p w14:paraId="017E43CA" w14:textId="77777777" w:rsidR="00E56A08" w:rsidRPr="00D15EF8" w:rsidRDefault="00E56A08" w:rsidP="00D15EF8">
      <w:pPr>
        <w:pStyle w:val="ListParagraph"/>
        <w:widowControl/>
        <w:numPr>
          <w:ilvl w:val="0"/>
          <w:numId w:val="25"/>
        </w:numPr>
        <w:autoSpaceDE/>
        <w:autoSpaceDN/>
        <w:spacing w:before="288" w:after="288"/>
        <w:rPr>
          <w:color w:val="000000"/>
          <w:sz w:val="24"/>
          <w:szCs w:val="24"/>
          <w:lang w:val="en-IN" w:eastAsia="en-IN"/>
        </w:rPr>
      </w:pPr>
      <w:r w:rsidRPr="00D15EF8">
        <w:rPr>
          <w:color w:val="000000"/>
          <w:sz w:val="24"/>
          <w:szCs w:val="24"/>
          <w:lang w:val="en-IN" w:eastAsia="en-IN"/>
        </w:rPr>
        <w:t>The &lt;html&gt; element is the root element of an HTML page</w:t>
      </w:r>
    </w:p>
    <w:p w14:paraId="63FB5327" w14:textId="77777777" w:rsidR="00E56A08" w:rsidRPr="00D15EF8" w:rsidRDefault="00E56A08" w:rsidP="00D15EF8">
      <w:pPr>
        <w:pStyle w:val="ListParagraph"/>
        <w:widowControl/>
        <w:numPr>
          <w:ilvl w:val="0"/>
          <w:numId w:val="25"/>
        </w:numPr>
        <w:autoSpaceDE/>
        <w:autoSpaceDN/>
        <w:spacing w:before="288" w:after="288"/>
        <w:rPr>
          <w:color w:val="000000"/>
          <w:sz w:val="24"/>
          <w:szCs w:val="24"/>
          <w:lang w:val="en-IN" w:eastAsia="en-IN"/>
        </w:rPr>
      </w:pPr>
      <w:r w:rsidRPr="00D15EF8">
        <w:rPr>
          <w:color w:val="000000"/>
          <w:sz w:val="24"/>
          <w:szCs w:val="24"/>
          <w:lang w:val="en-IN" w:eastAsia="en-IN"/>
        </w:rPr>
        <w:t xml:space="preserve">The lang </w:t>
      </w:r>
      <w:proofErr w:type="gramStart"/>
      <w:r w:rsidRPr="00D15EF8">
        <w:rPr>
          <w:color w:val="000000"/>
          <w:sz w:val="24"/>
          <w:szCs w:val="24"/>
          <w:lang w:val="en-IN" w:eastAsia="en-IN"/>
        </w:rPr>
        <w:t>attribute  defines</w:t>
      </w:r>
      <w:proofErr w:type="gramEnd"/>
      <w:r w:rsidRPr="00D15EF8">
        <w:rPr>
          <w:color w:val="000000"/>
          <w:sz w:val="24"/>
          <w:szCs w:val="24"/>
          <w:lang w:val="en-IN" w:eastAsia="en-IN"/>
        </w:rPr>
        <w:t xml:space="preserve"> the language of the document</w:t>
      </w:r>
    </w:p>
    <w:p w14:paraId="3BB1F6E8" w14:textId="77777777" w:rsidR="00E56A08" w:rsidRPr="00D15EF8" w:rsidRDefault="00E56A08" w:rsidP="00D15EF8">
      <w:pPr>
        <w:pStyle w:val="ListParagraph"/>
        <w:widowControl/>
        <w:numPr>
          <w:ilvl w:val="0"/>
          <w:numId w:val="25"/>
        </w:numPr>
        <w:autoSpaceDE/>
        <w:autoSpaceDN/>
        <w:spacing w:before="288" w:after="288"/>
        <w:rPr>
          <w:color w:val="000000"/>
          <w:sz w:val="24"/>
          <w:szCs w:val="24"/>
          <w:lang w:val="en-IN" w:eastAsia="en-IN"/>
        </w:rPr>
      </w:pPr>
      <w:r w:rsidRPr="00D15EF8">
        <w:rPr>
          <w:color w:val="000000"/>
          <w:sz w:val="24"/>
          <w:szCs w:val="24"/>
          <w:lang w:val="en-IN" w:eastAsia="en-IN"/>
        </w:rPr>
        <w:t>The &lt;meta&gt; element contains meta information about the document</w:t>
      </w:r>
    </w:p>
    <w:p w14:paraId="3559EB43" w14:textId="77777777" w:rsidR="00E56A08" w:rsidRPr="00D15EF8" w:rsidRDefault="00E56A08" w:rsidP="00D15EF8">
      <w:pPr>
        <w:pStyle w:val="ListParagraph"/>
        <w:widowControl/>
        <w:numPr>
          <w:ilvl w:val="0"/>
          <w:numId w:val="25"/>
        </w:numPr>
        <w:autoSpaceDE/>
        <w:autoSpaceDN/>
        <w:spacing w:before="288" w:after="288"/>
        <w:rPr>
          <w:color w:val="000000"/>
          <w:sz w:val="24"/>
          <w:szCs w:val="24"/>
          <w:lang w:val="en-IN" w:eastAsia="en-IN"/>
        </w:rPr>
      </w:pPr>
      <w:r w:rsidRPr="00D15EF8">
        <w:rPr>
          <w:color w:val="000000"/>
          <w:sz w:val="24"/>
          <w:szCs w:val="24"/>
          <w:lang w:val="en-IN" w:eastAsia="en-IN"/>
        </w:rPr>
        <w:t>The charset attribute defines the character set used in the document</w:t>
      </w:r>
    </w:p>
    <w:p w14:paraId="55A34008" w14:textId="77777777" w:rsidR="00E56A08" w:rsidRPr="00D15EF8" w:rsidRDefault="00E56A08" w:rsidP="00D15EF8">
      <w:pPr>
        <w:pStyle w:val="ListParagraph"/>
        <w:widowControl/>
        <w:numPr>
          <w:ilvl w:val="0"/>
          <w:numId w:val="25"/>
        </w:numPr>
        <w:autoSpaceDE/>
        <w:autoSpaceDN/>
        <w:spacing w:before="288" w:after="288"/>
        <w:rPr>
          <w:color w:val="000000"/>
          <w:sz w:val="24"/>
          <w:szCs w:val="24"/>
          <w:lang w:val="en-IN" w:eastAsia="en-IN"/>
        </w:rPr>
      </w:pPr>
      <w:r w:rsidRPr="00D15EF8">
        <w:rPr>
          <w:color w:val="000000"/>
          <w:sz w:val="24"/>
          <w:szCs w:val="24"/>
          <w:lang w:val="en-IN" w:eastAsia="en-IN"/>
        </w:rPr>
        <w:t>The &lt;title&gt; element specifies a title for the document</w:t>
      </w:r>
    </w:p>
    <w:p w14:paraId="72DC52D0" w14:textId="77777777" w:rsidR="00E56A08" w:rsidRPr="00D15EF8" w:rsidRDefault="00E56A08" w:rsidP="00D15EF8">
      <w:pPr>
        <w:pStyle w:val="ListParagraph"/>
        <w:widowControl/>
        <w:numPr>
          <w:ilvl w:val="0"/>
          <w:numId w:val="25"/>
        </w:numPr>
        <w:autoSpaceDE/>
        <w:autoSpaceDN/>
        <w:spacing w:before="288" w:after="288"/>
        <w:rPr>
          <w:color w:val="000000"/>
          <w:sz w:val="24"/>
          <w:szCs w:val="24"/>
          <w:lang w:val="en-IN" w:eastAsia="en-IN"/>
        </w:rPr>
      </w:pPr>
      <w:r w:rsidRPr="00D15EF8">
        <w:rPr>
          <w:color w:val="000000"/>
          <w:sz w:val="24"/>
          <w:szCs w:val="24"/>
          <w:lang w:val="en-IN" w:eastAsia="en-IN"/>
        </w:rPr>
        <w:t>The &lt;body&gt; element contains the visible page content</w:t>
      </w:r>
    </w:p>
    <w:p w14:paraId="0961E296" w14:textId="77777777" w:rsidR="00E56A08" w:rsidRPr="00D15EF8" w:rsidRDefault="00E56A08" w:rsidP="00D15EF8">
      <w:pPr>
        <w:pStyle w:val="ListParagraph"/>
        <w:widowControl/>
        <w:numPr>
          <w:ilvl w:val="0"/>
          <w:numId w:val="25"/>
        </w:numPr>
        <w:autoSpaceDE/>
        <w:autoSpaceDN/>
        <w:spacing w:before="288" w:after="288"/>
        <w:rPr>
          <w:color w:val="000000"/>
          <w:sz w:val="24"/>
          <w:szCs w:val="24"/>
          <w:lang w:val="en-IN" w:eastAsia="en-IN"/>
        </w:rPr>
      </w:pPr>
      <w:r w:rsidRPr="00D15EF8">
        <w:rPr>
          <w:color w:val="000000"/>
          <w:sz w:val="24"/>
          <w:szCs w:val="24"/>
          <w:lang w:val="en-IN" w:eastAsia="en-IN"/>
        </w:rPr>
        <w:t>The &lt;h1&gt; element defines a large heading</w:t>
      </w:r>
    </w:p>
    <w:p w14:paraId="5989D08A" w14:textId="0B3E5310" w:rsidR="00E56A08" w:rsidRDefault="00E56A08" w:rsidP="00D15EF8">
      <w:pPr>
        <w:pStyle w:val="ListParagraph"/>
        <w:widowControl/>
        <w:numPr>
          <w:ilvl w:val="0"/>
          <w:numId w:val="25"/>
        </w:numPr>
        <w:autoSpaceDE/>
        <w:autoSpaceDN/>
        <w:spacing w:before="288" w:after="288"/>
        <w:rPr>
          <w:color w:val="000000"/>
          <w:sz w:val="24"/>
          <w:szCs w:val="24"/>
          <w:lang w:val="en-IN" w:eastAsia="en-IN"/>
        </w:rPr>
      </w:pPr>
      <w:r w:rsidRPr="00D15EF8">
        <w:rPr>
          <w:color w:val="000000"/>
          <w:sz w:val="24"/>
          <w:szCs w:val="24"/>
          <w:lang w:val="en-IN" w:eastAsia="en-IN"/>
        </w:rPr>
        <w:t>The &lt;p&gt; element defines a paragraph</w:t>
      </w:r>
    </w:p>
    <w:p w14:paraId="1D49AAF6" w14:textId="493B757D" w:rsidR="00F402C6" w:rsidRDefault="00F402C6" w:rsidP="00F402C6">
      <w:pPr>
        <w:widowControl/>
        <w:autoSpaceDE/>
        <w:autoSpaceDN/>
        <w:spacing w:before="288" w:after="288"/>
        <w:ind w:left="720"/>
        <w:rPr>
          <w:color w:val="000000"/>
          <w:sz w:val="24"/>
          <w:szCs w:val="24"/>
          <w:lang w:val="en-IN" w:eastAsia="en-IN"/>
        </w:rPr>
      </w:pPr>
      <w:r w:rsidRPr="00F402C6">
        <w:rPr>
          <w:b/>
          <w:bCs/>
          <w:color w:val="000000"/>
          <w:sz w:val="24"/>
          <w:szCs w:val="24"/>
          <w:lang w:val="en-IN" w:eastAsia="en-IN"/>
        </w:rPr>
        <w:t>HTML Headings</w:t>
      </w:r>
      <w:r>
        <w:rPr>
          <w:b/>
          <w:bCs/>
          <w:color w:val="000000"/>
          <w:sz w:val="24"/>
          <w:szCs w:val="24"/>
          <w:lang w:val="en-IN" w:eastAsia="en-IN"/>
        </w:rPr>
        <w:t>:</w:t>
      </w:r>
      <w:r w:rsidR="007E48E8">
        <w:rPr>
          <w:b/>
          <w:bCs/>
          <w:color w:val="000000"/>
          <w:sz w:val="24"/>
          <w:szCs w:val="24"/>
          <w:lang w:val="en-IN" w:eastAsia="en-IN"/>
        </w:rPr>
        <w:t xml:space="preserve"> </w:t>
      </w:r>
      <w:r w:rsidRPr="00F402C6">
        <w:rPr>
          <w:color w:val="000000"/>
          <w:sz w:val="24"/>
          <w:szCs w:val="24"/>
          <w:lang w:val="en-IN" w:eastAsia="en-IN"/>
        </w:rPr>
        <w:t xml:space="preserve">HTML headings are defined with &lt;h1&gt; to &lt;h6&gt; </w:t>
      </w:r>
      <w:proofErr w:type="gramStart"/>
      <w:r w:rsidRPr="00F402C6">
        <w:rPr>
          <w:color w:val="000000"/>
          <w:sz w:val="24"/>
          <w:szCs w:val="24"/>
          <w:lang w:val="en-IN" w:eastAsia="en-IN"/>
        </w:rPr>
        <w:t>tags.&lt;</w:t>
      </w:r>
      <w:proofErr w:type="gramEnd"/>
      <w:r w:rsidRPr="00F402C6">
        <w:rPr>
          <w:color w:val="000000"/>
          <w:sz w:val="24"/>
          <w:szCs w:val="24"/>
          <w:lang w:val="en-IN" w:eastAsia="en-IN"/>
        </w:rPr>
        <w:t>h1&gt; defines the most important heading. &lt;h6&gt;</w:t>
      </w:r>
    </w:p>
    <w:p w14:paraId="02E84309" w14:textId="09170DCA" w:rsidR="003948CD" w:rsidRDefault="003948CD" w:rsidP="003948CD">
      <w:pPr>
        <w:widowControl/>
        <w:autoSpaceDE/>
        <w:autoSpaceDN/>
        <w:spacing w:before="288" w:after="288"/>
        <w:ind w:left="720"/>
        <w:rPr>
          <w:color w:val="000000"/>
          <w:sz w:val="24"/>
          <w:szCs w:val="24"/>
          <w:lang w:val="en-IN" w:eastAsia="en-IN"/>
        </w:rPr>
      </w:pPr>
      <w:r w:rsidRPr="003948CD">
        <w:rPr>
          <w:b/>
          <w:bCs/>
          <w:color w:val="000000"/>
          <w:sz w:val="24"/>
          <w:szCs w:val="24"/>
          <w:lang w:val="en-IN" w:eastAsia="en-IN"/>
        </w:rPr>
        <w:t>HTML Paragraphs:</w:t>
      </w:r>
      <w:r w:rsidR="007E48E8">
        <w:rPr>
          <w:b/>
          <w:bCs/>
          <w:color w:val="000000"/>
          <w:sz w:val="24"/>
          <w:szCs w:val="24"/>
          <w:lang w:val="en-IN" w:eastAsia="en-IN"/>
        </w:rPr>
        <w:t xml:space="preserve"> </w:t>
      </w:r>
      <w:r w:rsidRPr="003948CD">
        <w:rPr>
          <w:color w:val="000000"/>
          <w:sz w:val="24"/>
          <w:szCs w:val="24"/>
          <w:lang w:val="en-IN" w:eastAsia="en-IN"/>
        </w:rPr>
        <w:t>HTML paragraphs are defined with &lt;p&gt; tags</w:t>
      </w:r>
    </w:p>
    <w:p w14:paraId="596A3B1D" w14:textId="5478A100" w:rsidR="00D326FE" w:rsidRDefault="00D326FE" w:rsidP="00D326FE">
      <w:pPr>
        <w:widowControl/>
        <w:autoSpaceDE/>
        <w:autoSpaceDN/>
        <w:spacing w:before="288" w:after="288"/>
        <w:ind w:left="720"/>
        <w:rPr>
          <w:color w:val="000000"/>
          <w:sz w:val="24"/>
          <w:szCs w:val="24"/>
          <w:lang w:val="en-IN" w:eastAsia="en-IN"/>
        </w:rPr>
      </w:pPr>
      <w:r w:rsidRPr="00D326FE">
        <w:rPr>
          <w:b/>
          <w:bCs/>
          <w:color w:val="000000"/>
          <w:sz w:val="24"/>
          <w:szCs w:val="24"/>
          <w:lang w:val="en-IN" w:eastAsia="en-IN"/>
        </w:rPr>
        <w:t>HTML Links:</w:t>
      </w:r>
      <w:r w:rsidR="007E48E8">
        <w:rPr>
          <w:b/>
          <w:bCs/>
          <w:color w:val="000000"/>
          <w:sz w:val="24"/>
          <w:szCs w:val="24"/>
          <w:lang w:val="en-IN" w:eastAsia="en-IN"/>
        </w:rPr>
        <w:t xml:space="preserve"> </w:t>
      </w:r>
      <w:r w:rsidRPr="00D326FE">
        <w:rPr>
          <w:color w:val="000000"/>
          <w:sz w:val="24"/>
          <w:szCs w:val="24"/>
          <w:lang w:val="en-IN" w:eastAsia="en-IN"/>
        </w:rPr>
        <w:t>HTML links are defined with &lt;a&gt; tags:</w:t>
      </w:r>
    </w:p>
    <w:p w14:paraId="66E8A942" w14:textId="77777777" w:rsidR="00D326FE" w:rsidRDefault="00D326FE" w:rsidP="00D326FE">
      <w:pPr>
        <w:widowControl/>
        <w:autoSpaceDE/>
        <w:autoSpaceDN/>
        <w:spacing w:before="288" w:after="288"/>
        <w:ind w:left="720"/>
        <w:rPr>
          <w:color w:val="000000"/>
          <w:sz w:val="24"/>
          <w:szCs w:val="24"/>
          <w:lang w:val="en-IN" w:eastAsia="en-IN"/>
        </w:rPr>
      </w:pPr>
    </w:p>
    <w:p w14:paraId="19B3BB6F" w14:textId="32C553B1" w:rsidR="00D326FE" w:rsidRPr="00D326FE" w:rsidRDefault="00D326FE" w:rsidP="00D326FE">
      <w:pPr>
        <w:widowControl/>
        <w:autoSpaceDE/>
        <w:autoSpaceDN/>
        <w:spacing w:before="288" w:after="288"/>
        <w:ind w:left="720"/>
        <w:rPr>
          <w:color w:val="000000"/>
          <w:sz w:val="24"/>
          <w:szCs w:val="24"/>
          <w:lang w:val="en-IN" w:eastAsia="en-IN"/>
        </w:rPr>
      </w:pPr>
      <w:r w:rsidRPr="00D326FE">
        <w:rPr>
          <w:b/>
          <w:bCs/>
          <w:color w:val="000000"/>
          <w:sz w:val="24"/>
          <w:szCs w:val="24"/>
          <w:lang w:val="en-IN" w:eastAsia="en-IN"/>
        </w:rPr>
        <w:t>HTML Images</w:t>
      </w:r>
      <w:r>
        <w:rPr>
          <w:color w:val="000000"/>
          <w:sz w:val="24"/>
          <w:szCs w:val="24"/>
          <w:lang w:val="en-IN" w:eastAsia="en-IN"/>
        </w:rPr>
        <w:t>:</w:t>
      </w:r>
      <w:r w:rsidR="007E48E8">
        <w:rPr>
          <w:color w:val="000000"/>
          <w:sz w:val="24"/>
          <w:szCs w:val="24"/>
          <w:lang w:val="en-IN" w:eastAsia="en-IN"/>
        </w:rPr>
        <w:t xml:space="preserve"> </w:t>
      </w:r>
      <w:r w:rsidRPr="00D326FE">
        <w:rPr>
          <w:color w:val="000000"/>
          <w:sz w:val="24"/>
          <w:szCs w:val="24"/>
          <w:lang w:val="en-IN" w:eastAsia="en-IN"/>
        </w:rPr>
        <w:t>HTML images are defined with &lt;</w:t>
      </w:r>
      <w:proofErr w:type="spellStart"/>
      <w:r w:rsidRPr="00D326FE">
        <w:rPr>
          <w:color w:val="000000"/>
          <w:sz w:val="24"/>
          <w:szCs w:val="24"/>
          <w:lang w:val="en-IN" w:eastAsia="en-IN"/>
        </w:rPr>
        <w:t>img</w:t>
      </w:r>
      <w:proofErr w:type="spellEnd"/>
      <w:r w:rsidRPr="00D326FE">
        <w:rPr>
          <w:color w:val="000000"/>
          <w:sz w:val="24"/>
          <w:szCs w:val="24"/>
          <w:lang w:val="en-IN" w:eastAsia="en-IN"/>
        </w:rPr>
        <w:t>&gt; tags.</w:t>
      </w:r>
    </w:p>
    <w:p w14:paraId="33B81CFB" w14:textId="27D8B8AE" w:rsidR="00D326FE" w:rsidRPr="00D326FE" w:rsidRDefault="00D326FE" w:rsidP="00D326FE">
      <w:pPr>
        <w:widowControl/>
        <w:autoSpaceDE/>
        <w:autoSpaceDN/>
        <w:spacing w:before="288" w:after="288"/>
        <w:ind w:left="720"/>
        <w:rPr>
          <w:color w:val="000000"/>
          <w:sz w:val="24"/>
          <w:szCs w:val="24"/>
          <w:lang w:val="en-IN" w:eastAsia="en-IN"/>
        </w:rPr>
      </w:pPr>
      <w:r w:rsidRPr="00D326FE">
        <w:rPr>
          <w:color w:val="000000"/>
          <w:sz w:val="24"/>
          <w:szCs w:val="24"/>
          <w:lang w:val="en-IN" w:eastAsia="en-IN"/>
        </w:rPr>
        <w:t>The source file (</w:t>
      </w:r>
      <w:proofErr w:type="spellStart"/>
      <w:r w:rsidRPr="00D326FE">
        <w:rPr>
          <w:color w:val="000000"/>
          <w:sz w:val="24"/>
          <w:szCs w:val="24"/>
          <w:lang w:val="en-IN" w:eastAsia="en-IN"/>
        </w:rPr>
        <w:t>src</w:t>
      </w:r>
      <w:proofErr w:type="spellEnd"/>
      <w:r w:rsidRPr="00D326FE">
        <w:rPr>
          <w:color w:val="000000"/>
          <w:sz w:val="24"/>
          <w:szCs w:val="24"/>
          <w:lang w:val="en-IN" w:eastAsia="en-IN"/>
        </w:rPr>
        <w:t>), alternative text (alt), width, and height are provided as attributes:</w:t>
      </w:r>
    </w:p>
    <w:p w14:paraId="21B3703C" w14:textId="0F85C19D" w:rsidR="00AD6E5B" w:rsidRDefault="00D326FE" w:rsidP="00D326FE">
      <w:pPr>
        <w:widowControl/>
        <w:autoSpaceDE/>
        <w:autoSpaceDN/>
        <w:spacing w:before="288" w:after="288"/>
        <w:ind w:left="720"/>
        <w:rPr>
          <w:color w:val="000000"/>
          <w:sz w:val="24"/>
          <w:szCs w:val="24"/>
          <w:lang w:val="en-IN" w:eastAsia="en-IN"/>
        </w:rPr>
      </w:pPr>
      <w:r w:rsidRPr="00D326FE">
        <w:rPr>
          <w:color w:val="000000"/>
          <w:sz w:val="24"/>
          <w:szCs w:val="24"/>
          <w:lang w:val="en-IN" w:eastAsia="en-IN"/>
        </w:rPr>
        <w:t>Example</w:t>
      </w:r>
      <w:r>
        <w:rPr>
          <w:color w:val="000000"/>
          <w:sz w:val="24"/>
          <w:szCs w:val="24"/>
          <w:lang w:val="en-IN" w:eastAsia="en-IN"/>
        </w:rPr>
        <w:t>:</w:t>
      </w:r>
      <w:r w:rsidRPr="00D326FE">
        <w:rPr>
          <w:color w:val="000000"/>
          <w:sz w:val="24"/>
          <w:szCs w:val="24"/>
          <w:lang w:val="en-IN" w:eastAsia="en-IN"/>
        </w:rPr>
        <w:t>&lt;</w:t>
      </w:r>
      <w:proofErr w:type="spellStart"/>
      <w:r w:rsidRPr="00D326FE">
        <w:rPr>
          <w:color w:val="000000"/>
          <w:sz w:val="24"/>
          <w:szCs w:val="24"/>
          <w:lang w:val="en-IN" w:eastAsia="en-IN"/>
        </w:rPr>
        <w:t>img</w:t>
      </w:r>
      <w:proofErr w:type="spellEnd"/>
      <w:r w:rsidRPr="00D326FE">
        <w:rPr>
          <w:color w:val="000000"/>
          <w:sz w:val="24"/>
          <w:szCs w:val="24"/>
          <w:lang w:val="en-IN" w:eastAsia="en-IN"/>
        </w:rPr>
        <w:t xml:space="preserve"> </w:t>
      </w:r>
      <w:proofErr w:type="spellStart"/>
      <w:r w:rsidRPr="00D326FE">
        <w:rPr>
          <w:color w:val="000000"/>
          <w:sz w:val="24"/>
          <w:szCs w:val="24"/>
          <w:lang w:val="en-IN" w:eastAsia="en-IN"/>
        </w:rPr>
        <w:t>src</w:t>
      </w:r>
      <w:proofErr w:type="spellEnd"/>
      <w:r w:rsidRPr="00D326FE">
        <w:rPr>
          <w:color w:val="000000"/>
          <w:sz w:val="24"/>
          <w:szCs w:val="24"/>
          <w:lang w:val="en-IN" w:eastAsia="en-IN"/>
        </w:rPr>
        <w:t>="img_w3schools.jpg" alt="W3Schools" style="width:120</w:t>
      </w:r>
      <w:proofErr w:type="gramStart"/>
      <w:r w:rsidRPr="00D326FE">
        <w:rPr>
          <w:color w:val="000000"/>
          <w:sz w:val="24"/>
          <w:szCs w:val="24"/>
          <w:lang w:val="en-IN" w:eastAsia="en-IN"/>
        </w:rPr>
        <w:t>px;height</w:t>
      </w:r>
      <w:proofErr w:type="gramEnd"/>
      <w:r w:rsidRPr="00D326FE">
        <w:rPr>
          <w:color w:val="000000"/>
          <w:sz w:val="24"/>
          <w:szCs w:val="24"/>
          <w:lang w:val="en-IN" w:eastAsia="en-IN"/>
        </w:rPr>
        <w:t>:150px"</w:t>
      </w:r>
    </w:p>
    <w:p w14:paraId="4D89DABF" w14:textId="57288D35" w:rsidR="00D326FE" w:rsidRDefault="00D326FE" w:rsidP="00D326FE">
      <w:pPr>
        <w:widowControl/>
        <w:autoSpaceDE/>
        <w:autoSpaceDN/>
        <w:spacing w:before="288" w:after="288"/>
        <w:ind w:left="720"/>
        <w:rPr>
          <w:b/>
          <w:bCs/>
          <w:color w:val="212121"/>
        </w:rPr>
      </w:pPr>
      <w:r w:rsidRPr="00D326FE">
        <w:rPr>
          <w:b/>
          <w:bCs/>
          <w:color w:val="212121"/>
        </w:rPr>
        <w:t>HTML Buttons</w:t>
      </w:r>
      <w:r>
        <w:rPr>
          <w:b/>
          <w:bCs/>
          <w:color w:val="212121"/>
        </w:rPr>
        <w:t>:</w:t>
      </w:r>
      <w:r w:rsidR="007E48E8">
        <w:rPr>
          <w:b/>
          <w:bCs/>
          <w:color w:val="212121"/>
        </w:rPr>
        <w:t xml:space="preserve"> </w:t>
      </w:r>
      <w:r w:rsidRPr="00D326FE">
        <w:rPr>
          <w:color w:val="212121"/>
        </w:rPr>
        <w:t>HTML buttons are defined with &lt;button&gt; tags:</w:t>
      </w:r>
    </w:p>
    <w:p w14:paraId="6E6E7710" w14:textId="1495160F" w:rsidR="00D326FE" w:rsidRDefault="00D326FE" w:rsidP="00D326FE">
      <w:pPr>
        <w:widowControl/>
        <w:autoSpaceDE/>
        <w:autoSpaceDN/>
        <w:spacing w:before="288" w:after="288"/>
        <w:ind w:left="720"/>
        <w:rPr>
          <w:color w:val="212121"/>
        </w:rPr>
      </w:pPr>
      <w:r w:rsidRPr="00D326FE">
        <w:rPr>
          <w:color w:val="212121"/>
        </w:rPr>
        <w:t>Example</w:t>
      </w:r>
      <w:r>
        <w:rPr>
          <w:b/>
          <w:bCs/>
          <w:color w:val="212121"/>
        </w:rPr>
        <w:t>:</w:t>
      </w:r>
      <w:r w:rsidRPr="00D326FE">
        <w:rPr>
          <w:color w:val="212121"/>
        </w:rPr>
        <w:t>&lt;button&gt;Click me&lt;/button&gt;</w:t>
      </w:r>
    </w:p>
    <w:p w14:paraId="5A896245" w14:textId="01378023" w:rsidR="009D427F" w:rsidRDefault="00CA25CD" w:rsidP="005755F9">
      <w:pPr>
        <w:widowControl/>
        <w:autoSpaceDE/>
        <w:autoSpaceDN/>
        <w:spacing w:before="288" w:after="288"/>
        <w:ind w:left="720"/>
        <w:rPr>
          <w:color w:val="212121"/>
          <w:sz w:val="24"/>
          <w:szCs w:val="24"/>
        </w:rPr>
      </w:pPr>
      <w:r w:rsidRPr="00CA25CD">
        <w:rPr>
          <w:b/>
          <w:bCs/>
          <w:color w:val="212121"/>
        </w:rPr>
        <w:lastRenderedPageBreak/>
        <w:t>HTML Tables</w:t>
      </w:r>
      <w:r>
        <w:rPr>
          <w:b/>
          <w:bCs/>
          <w:color w:val="212121"/>
        </w:rPr>
        <w:t>:</w:t>
      </w:r>
      <w:r w:rsidR="007E48E8">
        <w:rPr>
          <w:b/>
          <w:bCs/>
          <w:color w:val="212121"/>
        </w:rPr>
        <w:t xml:space="preserve"> </w:t>
      </w:r>
      <w:r w:rsidRPr="009B7723">
        <w:rPr>
          <w:color w:val="212121"/>
          <w:sz w:val="24"/>
          <w:szCs w:val="24"/>
        </w:rPr>
        <w:t>An HTML table is defined with a &lt;table&gt; tag.</w:t>
      </w:r>
      <w:r w:rsidR="007E48E8">
        <w:rPr>
          <w:color w:val="212121"/>
          <w:sz w:val="24"/>
          <w:szCs w:val="24"/>
        </w:rPr>
        <w:t xml:space="preserve"> </w:t>
      </w:r>
      <w:r w:rsidRPr="009B7723">
        <w:rPr>
          <w:color w:val="212121"/>
          <w:sz w:val="24"/>
          <w:szCs w:val="24"/>
        </w:rPr>
        <w:t>Table rows are defined with &lt;tr&gt; tags.</w:t>
      </w:r>
      <w:r w:rsidR="007E48E8">
        <w:rPr>
          <w:color w:val="212121"/>
          <w:sz w:val="24"/>
          <w:szCs w:val="24"/>
        </w:rPr>
        <w:t xml:space="preserve"> </w:t>
      </w:r>
      <w:r w:rsidRPr="009B7723">
        <w:rPr>
          <w:color w:val="212121"/>
          <w:sz w:val="24"/>
          <w:szCs w:val="24"/>
        </w:rPr>
        <w:t>Table headers are defined with &lt;</w:t>
      </w:r>
      <w:proofErr w:type="spellStart"/>
      <w:r w:rsidRPr="009B7723">
        <w:rPr>
          <w:color w:val="212121"/>
          <w:sz w:val="24"/>
          <w:szCs w:val="24"/>
        </w:rPr>
        <w:t>th</w:t>
      </w:r>
      <w:proofErr w:type="spellEnd"/>
      <w:r w:rsidRPr="009B7723">
        <w:rPr>
          <w:color w:val="212121"/>
          <w:sz w:val="24"/>
          <w:szCs w:val="24"/>
        </w:rPr>
        <w:t>&gt; tags. (bold and centered by default</w:t>
      </w:r>
      <w:r w:rsidR="007E48E8" w:rsidRPr="009B7723">
        <w:rPr>
          <w:color w:val="212121"/>
          <w:sz w:val="24"/>
          <w:szCs w:val="24"/>
        </w:rPr>
        <w:t>). Table</w:t>
      </w:r>
      <w:r w:rsidRPr="009B7723">
        <w:rPr>
          <w:color w:val="212121"/>
          <w:sz w:val="24"/>
          <w:szCs w:val="24"/>
        </w:rPr>
        <w:t xml:space="preserve"> cells (data) are defined with &lt;td&gt; tags.</w:t>
      </w:r>
      <w:bookmarkEnd w:id="4"/>
    </w:p>
    <w:p w14:paraId="0212C21B" w14:textId="77777777" w:rsidR="00485FC1" w:rsidRPr="00485FC1" w:rsidRDefault="005755F9" w:rsidP="00485FC1">
      <w:pPr>
        <w:widowControl/>
        <w:autoSpaceDE/>
        <w:autoSpaceDN/>
        <w:spacing w:before="288" w:after="288"/>
        <w:ind w:left="720"/>
        <w:rPr>
          <w:b/>
          <w:bCs/>
          <w:color w:val="212121"/>
          <w:sz w:val="28"/>
          <w:szCs w:val="28"/>
        </w:rPr>
      </w:pPr>
      <w:r w:rsidRPr="006B0F15">
        <w:rPr>
          <w:b/>
          <w:bCs/>
          <w:color w:val="212121"/>
          <w:sz w:val="28"/>
          <w:szCs w:val="28"/>
        </w:rPr>
        <w:t>1.3.2</w:t>
      </w:r>
      <w:r w:rsidR="006B0F15" w:rsidRPr="006B0F15">
        <w:rPr>
          <w:b/>
          <w:bCs/>
          <w:color w:val="212121"/>
          <w:sz w:val="28"/>
          <w:szCs w:val="28"/>
        </w:rPr>
        <w:t xml:space="preserve"> CSS:</w:t>
      </w:r>
    </w:p>
    <w:p w14:paraId="74B9AA92" w14:textId="242ABADF" w:rsidR="008E79BC" w:rsidRDefault="00485FC1" w:rsidP="008E79BC">
      <w:pPr>
        <w:widowControl/>
        <w:autoSpaceDE/>
        <w:autoSpaceDN/>
        <w:spacing w:before="288" w:after="288"/>
        <w:ind w:left="720"/>
        <w:rPr>
          <w:color w:val="212121"/>
          <w:sz w:val="24"/>
          <w:szCs w:val="24"/>
        </w:rPr>
      </w:pPr>
      <w:r w:rsidRPr="009F1D98">
        <w:rPr>
          <w:color w:val="212121"/>
          <w:sz w:val="24"/>
          <w:szCs w:val="24"/>
        </w:rPr>
        <w:t xml:space="preserve">CSS (Cascading Style Sheets) is a vital web development language that dictates the visual presentation of HTML elements. </w:t>
      </w:r>
      <w:r w:rsidR="00F320D9" w:rsidRPr="00F320D9">
        <w:rPr>
          <w:color w:val="212121"/>
          <w:sz w:val="24"/>
          <w:szCs w:val="24"/>
        </w:rPr>
        <w:t>CSS plays a crucial role in defining the visual presentation and layout of web pages. Here's a breakdown of its key uses:</w:t>
      </w:r>
    </w:p>
    <w:p w14:paraId="3D1CA326" w14:textId="77777777" w:rsidR="008E79BC" w:rsidRDefault="00F320D9" w:rsidP="008E79BC">
      <w:pPr>
        <w:widowControl/>
        <w:autoSpaceDE/>
        <w:autoSpaceDN/>
        <w:spacing w:before="288" w:after="288"/>
        <w:ind w:left="720"/>
        <w:rPr>
          <w:color w:val="212121"/>
          <w:sz w:val="24"/>
          <w:szCs w:val="24"/>
        </w:rPr>
      </w:pPr>
      <w:r w:rsidRPr="00F320D9">
        <w:rPr>
          <w:color w:val="212121"/>
          <w:sz w:val="24"/>
          <w:szCs w:val="24"/>
        </w:rPr>
        <w:t>1. Styling Text:</w:t>
      </w:r>
    </w:p>
    <w:p w14:paraId="36D4ABFF" w14:textId="1F8B4682" w:rsidR="00F320D9" w:rsidRPr="008E79BC" w:rsidRDefault="00F320D9" w:rsidP="008E79BC">
      <w:pPr>
        <w:pStyle w:val="ListParagraph"/>
        <w:widowControl/>
        <w:numPr>
          <w:ilvl w:val="0"/>
          <w:numId w:val="26"/>
        </w:numPr>
        <w:autoSpaceDE/>
        <w:autoSpaceDN/>
        <w:spacing w:before="288" w:after="288"/>
        <w:rPr>
          <w:color w:val="212121"/>
          <w:sz w:val="24"/>
          <w:szCs w:val="24"/>
        </w:rPr>
      </w:pPr>
      <w:r w:rsidRPr="008E79BC">
        <w:rPr>
          <w:color w:val="212121"/>
          <w:sz w:val="24"/>
          <w:szCs w:val="24"/>
        </w:rPr>
        <w:t>Controlling font family, size, color, weight, and style</w:t>
      </w:r>
    </w:p>
    <w:p w14:paraId="17D71B9F" w14:textId="77777777" w:rsidR="00F320D9" w:rsidRPr="008E79BC" w:rsidRDefault="00F320D9" w:rsidP="008E79BC">
      <w:pPr>
        <w:pStyle w:val="ListParagraph"/>
        <w:widowControl/>
        <w:numPr>
          <w:ilvl w:val="0"/>
          <w:numId w:val="26"/>
        </w:numPr>
        <w:autoSpaceDE/>
        <w:autoSpaceDN/>
        <w:spacing w:before="288" w:after="288"/>
        <w:rPr>
          <w:color w:val="212121"/>
          <w:sz w:val="24"/>
          <w:szCs w:val="24"/>
        </w:rPr>
      </w:pPr>
      <w:r w:rsidRPr="008E79BC">
        <w:rPr>
          <w:color w:val="212121"/>
          <w:sz w:val="24"/>
          <w:szCs w:val="24"/>
        </w:rPr>
        <w:t>Adjusting line height, spacing, and alignment</w:t>
      </w:r>
    </w:p>
    <w:p w14:paraId="324B6F44" w14:textId="77777777" w:rsidR="00F320D9" w:rsidRPr="008E79BC" w:rsidRDefault="00F320D9" w:rsidP="008E79BC">
      <w:pPr>
        <w:pStyle w:val="ListParagraph"/>
        <w:widowControl/>
        <w:numPr>
          <w:ilvl w:val="0"/>
          <w:numId w:val="26"/>
        </w:numPr>
        <w:autoSpaceDE/>
        <w:autoSpaceDN/>
        <w:spacing w:before="288" w:after="288"/>
        <w:rPr>
          <w:color w:val="212121"/>
          <w:sz w:val="24"/>
          <w:szCs w:val="24"/>
        </w:rPr>
      </w:pPr>
      <w:r w:rsidRPr="008E79BC">
        <w:rPr>
          <w:color w:val="212121"/>
          <w:sz w:val="24"/>
          <w:szCs w:val="24"/>
        </w:rPr>
        <w:t>Transforming text (e.g., uppercase, lowercase, capitalization)</w:t>
      </w:r>
    </w:p>
    <w:p w14:paraId="12F848A4" w14:textId="77777777" w:rsidR="00F320D9" w:rsidRPr="008E79BC" w:rsidRDefault="00F320D9" w:rsidP="008E79BC">
      <w:pPr>
        <w:pStyle w:val="ListParagraph"/>
        <w:widowControl/>
        <w:numPr>
          <w:ilvl w:val="0"/>
          <w:numId w:val="26"/>
        </w:numPr>
        <w:autoSpaceDE/>
        <w:autoSpaceDN/>
        <w:spacing w:before="288" w:after="288"/>
        <w:rPr>
          <w:color w:val="212121"/>
          <w:sz w:val="24"/>
          <w:szCs w:val="24"/>
        </w:rPr>
      </w:pPr>
      <w:r w:rsidRPr="008E79BC">
        <w:rPr>
          <w:color w:val="212121"/>
          <w:sz w:val="24"/>
          <w:szCs w:val="24"/>
        </w:rPr>
        <w:t>Creating visual effects like shadows, outlines, and text decorations</w:t>
      </w:r>
    </w:p>
    <w:p w14:paraId="6ADD3683" w14:textId="73F6D313" w:rsidR="00F320D9" w:rsidRPr="00F320D9" w:rsidRDefault="00F320D9" w:rsidP="00F320D9">
      <w:pPr>
        <w:widowControl/>
        <w:autoSpaceDE/>
        <w:autoSpaceDN/>
        <w:spacing w:before="288" w:after="288"/>
        <w:ind w:left="720"/>
        <w:rPr>
          <w:color w:val="212121"/>
          <w:sz w:val="24"/>
          <w:szCs w:val="24"/>
        </w:rPr>
      </w:pPr>
      <w:r w:rsidRPr="00F320D9">
        <w:rPr>
          <w:color w:val="212121"/>
          <w:sz w:val="24"/>
          <w:szCs w:val="24"/>
        </w:rPr>
        <w:t>2. Handling Backgrounds and Borders:</w:t>
      </w:r>
    </w:p>
    <w:p w14:paraId="43813EBE" w14:textId="77777777" w:rsidR="00F320D9" w:rsidRPr="00F676B5" w:rsidRDefault="00F320D9" w:rsidP="00F676B5">
      <w:pPr>
        <w:pStyle w:val="ListParagraph"/>
        <w:widowControl/>
        <w:numPr>
          <w:ilvl w:val="0"/>
          <w:numId w:val="27"/>
        </w:numPr>
        <w:autoSpaceDE/>
        <w:autoSpaceDN/>
        <w:spacing w:before="288" w:after="288"/>
        <w:rPr>
          <w:color w:val="212121"/>
          <w:sz w:val="24"/>
          <w:szCs w:val="24"/>
        </w:rPr>
      </w:pPr>
      <w:r w:rsidRPr="00F676B5">
        <w:rPr>
          <w:color w:val="212121"/>
          <w:sz w:val="24"/>
          <w:szCs w:val="24"/>
        </w:rPr>
        <w:t>Setting background colors, images, and gradients</w:t>
      </w:r>
    </w:p>
    <w:p w14:paraId="5050E24E" w14:textId="77777777" w:rsidR="00F320D9" w:rsidRPr="00F676B5" w:rsidRDefault="00F320D9" w:rsidP="00F676B5">
      <w:pPr>
        <w:pStyle w:val="ListParagraph"/>
        <w:widowControl/>
        <w:numPr>
          <w:ilvl w:val="0"/>
          <w:numId w:val="27"/>
        </w:numPr>
        <w:autoSpaceDE/>
        <w:autoSpaceDN/>
        <w:spacing w:before="288" w:after="288"/>
        <w:rPr>
          <w:color w:val="212121"/>
          <w:sz w:val="24"/>
          <w:szCs w:val="24"/>
        </w:rPr>
      </w:pPr>
      <w:r w:rsidRPr="00F676B5">
        <w:rPr>
          <w:color w:val="212121"/>
          <w:sz w:val="24"/>
          <w:szCs w:val="24"/>
        </w:rPr>
        <w:t>Adding borders with different styles, widths, and colors</w:t>
      </w:r>
    </w:p>
    <w:p w14:paraId="4A0697A9" w14:textId="77777777" w:rsidR="00F320D9" w:rsidRPr="00F676B5" w:rsidRDefault="00F320D9" w:rsidP="00F676B5">
      <w:pPr>
        <w:pStyle w:val="ListParagraph"/>
        <w:widowControl/>
        <w:numPr>
          <w:ilvl w:val="0"/>
          <w:numId w:val="27"/>
        </w:numPr>
        <w:autoSpaceDE/>
        <w:autoSpaceDN/>
        <w:spacing w:before="288" w:after="288"/>
        <w:rPr>
          <w:color w:val="212121"/>
          <w:sz w:val="24"/>
          <w:szCs w:val="24"/>
        </w:rPr>
      </w:pPr>
      <w:r w:rsidRPr="00F676B5">
        <w:rPr>
          <w:color w:val="212121"/>
          <w:sz w:val="24"/>
          <w:szCs w:val="24"/>
        </w:rPr>
        <w:t>Styling individual sides of elements with border properties</w:t>
      </w:r>
    </w:p>
    <w:p w14:paraId="4AE49977" w14:textId="12F3BF65" w:rsidR="00F320D9" w:rsidRPr="00F320D9" w:rsidRDefault="00F320D9" w:rsidP="00F320D9">
      <w:pPr>
        <w:widowControl/>
        <w:autoSpaceDE/>
        <w:autoSpaceDN/>
        <w:spacing w:before="288" w:after="288"/>
        <w:ind w:left="720"/>
        <w:rPr>
          <w:color w:val="212121"/>
          <w:sz w:val="24"/>
          <w:szCs w:val="24"/>
        </w:rPr>
      </w:pPr>
      <w:r w:rsidRPr="00F320D9">
        <w:rPr>
          <w:color w:val="212121"/>
          <w:sz w:val="24"/>
          <w:szCs w:val="24"/>
        </w:rPr>
        <w:t>3. Structuring Layout:</w:t>
      </w:r>
    </w:p>
    <w:p w14:paraId="3EE046C4" w14:textId="77777777" w:rsidR="00F320D9" w:rsidRPr="00F676B5" w:rsidRDefault="00F320D9" w:rsidP="00F676B5">
      <w:pPr>
        <w:pStyle w:val="ListParagraph"/>
        <w:widowControl/>
        <w:numPr>
          <w:ilvl w:val="0"/>
          <w:numId w:val="28"/>
        </w:numPr>
        <w:autoSpaceDE/>
        <w:autoSpaceDN/>
        <w:spacing w:before="288" w:after="288"/>
        <w:rPr>
          <w:color w:val="212121"/>
          <w:sz w:val="24"/>
          <w:szCs w:val="24"/>
        </w:rPr>
      </w:pPr>
      <w:r w:rsidRPr="00F676B5">
        <w:rPr>
          <w:color w:val="212121"/>
          <w:sz w:val="24"/>
          <w:szCs w:val="24"/>
        </w:rPr>
        <w:t>Positioning elements using methods like float, position, flexbox, and grid</w:t>
      </w:r>
    </w:p>
    <w:p w14:paraId="3D07B38E" w14:textId="77777777" w:rsidR="00F320D9" w:rsidRPr="00F676B5" w:rsidRDefault="00F320D9" w:rsidP="00F676B5">
      <w:pPr>
        <w:pStyle w:val="ListParagraph"/>
        <w:widowControl/>
        <w:numPr>
          <w:ilvl w:val="0"/>
          <w:numId w:val="28"/>
        </w:numPr>
        <w:autoSpaceDE/>
        <w:autoSpaceDN/>
        <w:spacing w:before="288" w:after="288"/>
        <w:rPr>
          <w:color w:val="212121"/>
          <w:sz w:val="24"/>
          <w:szCs w:val="24"/>
        </w:rPr>
      </w:pPr>
      <w:r w:rsidRPr="00F676B5">
        <w:rPr>
          <w:color w:val="212121"/>
          <w:sz w:val="24"/>
          <w:szCs w:val="24"/>
        </w:rPr>
        <w:t>Creating columns and rows for content organization</w:t>
      </w:r>
    </w:p>
    <w:p w14:paraId="6B802D11" w14:textId="77777777" w:rsidR="00F320D9" w:rsidRPr="00F676B5" w:rsidRDefault="00F320D9" w:rsidP="00F676B5">
      <w:pPr>
        <w:pStyle w:val="ListParagraph"/>
        <w:widowControl/>
        <w:numPr>
          <w:ilvl w:val="0"/>
          <w:numId w:val="28"/>
        </w:numPr>
        <w:autoSpaceDE/>
        <w:autoSpaceDN/>
        <w:spacing w:before="288" w:after="288"/>
        <w:rPr>
          <w:color w:val="212121"/>
          <w:sz w:val="24"/>
          <w:szCs w:val="24"/>
        </w:rPr>
      </w:pPr>
      <w:r w:rsidRPr="00F676B5">
        <w:rPr>
          <w:color w:val="212121"/>
          <w:sz w:val="24"/>
          <w:szCs w:val="24"/>
        </w:rPr>
        <w:t>Spacing elements with margins and padding</w:t>
      </w:r>
    </w:p>
    <w:p w14:paraId="38F28FD3" w14:textId="77777777" w:rsidR="00F676B5" w:rsidRDefault="00F320D9" w:rsidP="00F320D9">
      <w:pPr>
        <w:widowControl/>
        <w:autoSpaceDE/>
        <w:autoSpaceDN/>
        <w:spacing w:before="288" w:after="288"/>
        <w:ind w:left="720"/>
        <w:rPr>
          <w:color w:val="212121"/>
          <w:sz w:val="24"/>
          <w:szCs w:val="24"/>
        </w:rPr>
      </w:pPr>
      <w:r w:rsidRPr="00F320D9">
        <w:rPr>
          <w:color w:val="212121"/>
          <w:sz w:val="24"/>
          <w:szCs w:val="24"/>
        </w:rPr>
        <w:t>4. Creating Visual Effects:</w:t>
      </w:r>
    </w:p>
    <w:p w14:paraId="49959A4D" w14:textId="0620F20D" w:rsidR="00F320D9" w:rsidRPr="00F676B5" w:rsidRDefault="00F320D9" w:rsidP="00F676B5">
      <w:pPr>
        <w:pStyle w:val="ListParagraph"/>
        <w:widowControl/>
        <w:numPr>
          <w:ilvl w:val="0"/>
          <w:numId w:val="29"/>
        </w:numPr>
        <w:autoSpaceDE/>
        <w:autoSpaceDN/>
        <w:spacing w:before="288" w:after="288"/>
        <w:rPr>
          <w:color w:val="212121"/>
          <w:sz w:val="24"/>
          <w:szCs w:val="24"/>
        </w:rPr>
      </w:pPr>
      <w:r w:rsidRPr="00F676B5">
        <w:rPr>
          <w:color w:val="212121"/>
          <w:sz w:val="24"/>
          <w:szCs w:val="24"/>
        </w:rPr>
        <w:t>Implementing transitions and animations for elements</w:t>
      </w:r>
    </w:p>
    <w:p w14:paraId="49409794" w14:textId="77777777" w:rsidR="00F676B5" w:rsidRPr="00F676B5" w:rsidRDefault="00F320D9" w:rsidP="00F676B5">
      <w:pPr>
        <w:pStyle w:val="ListParagraph"/>
        <w:widowControl/>
        <w:numPr>
          <w:ilvl w:val="0"/>
          <w:numId w:val="29"/>
        </w:numPr>
        <w:autoSpaceDE/>
        <w:autoSpaceDN/>
        <w:spacing w:before="288" w:after="288"/>
        <w:rPr>
          <w:color w:val="212121"/>
          <w:sz w:val="24"/>
          <w:szCs w:val="24"/>
        </w:rPr>
      </w:pPr>
      <w:r w:rsidRPr="00F676B5">
        <w:rPr>
          <w:color w:val="212121"/>
          <w:sz w:val="24"/>
          <w:szCs w:val="24"/>
        </w:rPr>
        <w:t>Applying gradients, shadows, and other dynamic effects</w:t>
      </w:r>
    </w:p>
    <w:p w14:paraId="308BA21E" w14:textId="5B6EEB2A" w:rsidR="00F320D9" w:rsidRPr="00F676B5" w:rsidRDefault="00F320D9" w:rsidP="00F676B5">
      <w:pPr>
        <w:pStyle w:val="ListParagraph"/>
        <w:widowControl/>
        <w:numPr>
          <w:ilvl w:val="0"/>
          <w:numId w:val="29"/>
        </w:numPr>
        <w:autoSpaceDE/>
        <w:autoSpaceDN/>
        <w:spacing w:before="288" w:after="288"/>
        <w:rPr>
          <w:color w:val="212121"/>
          <w:sz w:val="24"/>
          <w:szCs w:val="24"/>
        </w:rPr>
      </w:pPr>
      <w:r w:rsidRPr="00F676B5">
        <w:rPr>
          <w:color w:val="212121"/>
          <w:sz w:val="24"/>
          <w:szCs w:val="24"/>
        </w:rPr>
        <w:t>Using filters for visual transformations (e.g., blur, grayscale)</w:t>
      </w:r>
    </w:p>
    <w:p w14:paraId="11390295" w14:textId="67F17C44" w:rsidR="00F320D9" w:rsidRPr="00F320D9" w:rsidRDefault="00F320D9" w:rsidP="00F320D9">
      <w:pPr>
        <w:widowControl/>
        <w:autoSpaceDE/>
        <w:autoSpaceDN/>
        <w:spacing w:before="288" w:after="288"/>
        <w:ind w:left="720"/>
        <w:rPr>
          <w:color w:val="212121"/>
          <w:sz w:val="24"/>
          <w:szCs w:val="24"/>
        </w:rPr>
      </w:pPr>
      <w:r w:rsidRPr="00F320D9">
        <w:rPr>
          <w:color w:val="212121"/>
          <w:sz w:val="24"/>
          <w:szCs w:val="24"/>
        </w:rPr>
        <w:t>5. Handling Responsive Design:</w:t>
      </w:r>
    </w:p>
    <w:p w14:paraId="5324D097" w14:textId="77777777" w:rsidR="00F320D9" w:rsidRPr="00F676B5" w:rsidRDefault="00F320D9" w:rsidP="00F676B5">
      <w:pPr>
        <w:pStyle w:val="ListParagraph"/>
        <w:widowControl/>
        <w:numPr>
          <w:ilvl w:val="0"/>
          <w:numId w:val="30"/>
        </w:numPr>
        <w:autoSpaceDE/>
        <w:autoSpaceDN/>
        <w:spacing w:before="288" w:after="288"/>
        <w:rPr>
          <w:color w:val="212121"/>
          <w:sz w:val="24"/>
          <w:szCs w:val="24"/>
        </w:rPr>
      </w:pPr>
      <w:r w:rsidRPr="00F676B5">
        <w:rPr>
          <w:color w:val="212121"/>
          <w:sz w:val="24"/>
          <w:szCs w:val="24"/>
        </w:rPr>
        <w:t>Adapting layouts for different screen sizes and devices using media queries</w:t>
      </w:r>
    </w:p>
    <w:p w14:paraId="378B3810" w14:textId="454B0B8D" w:rsidR="00693510" w:rsidRPr="00693510" w:rsidRDefault="00F320D9" w:rsidP="00883CCB">
      <w:pPr>
        <w:pStyle w:val="ListParagraph"/>
        <w:widowControl/>
        <w:numPr>
          <w:ilvl w:val="0"/>
          <w:numId w:val="30"/>
        </w:numPr>
        <w:autoSpaceDE/>
        <w:autoSpaceDN/>
        <w:spacing w:before="288" w:after="288"/>
        <w:rPr>
          <w:color w:val="212121"/>
          <w:sz w:val="24"/>
          <w:szCs w:val="24"/>
        </w:rPr>
      </w:pPr>
      <w:r w:rsidRPr="00693510">
        <w:rPr>
          <w:color w:val="212121"/>
          <w:sz w:val="24"/>
          <w:szCs w:val="24"/>
        </w:rPr>
        <w:t>Creating flexible and fluid designs that adjust seamlessly</w:t>
      </w:r>
    </w:p>
    <w:p w14:paraId="4C7DCCF7" w14:textId="77777777" w:rsidR="0039532E" w:rsidRDefault="00693510" w:rsidP="0039532E">
      <w:pPr>
        <w:widowControl/>
        <w:autoSpaceDE/>
        <w:autoSpaceDN/>
        <w:spacing w:before="288" w:after="288"/>
        <w:ind w:firstLine="190"/>
        <w:rPr>
          <w:b/>
          <w:bCs/>
          <w:color w:val="212121"/>
          <w:sz w:val="24"/>
          <w:szCs w:val="24"/>
        </w:rPr>
      </w:pPr>
      <w:r w:rsidRPr="00693510">
        <w:rPr>
          <w:b/>
          <w:bCs/>
          <w:color w:val="212121"/>
          <w:sz w:val="24"/>
          <w:szCs w:val="24"/>
        </w:rPr>
        <w:lastRenderedPageBreak/>
        <w:t xml:space="preserve">1.3.3 </w:t>
      </w:r>
      <w:proofErr w:type="spellStart"/>
      <w:r w:rsidRPr="00693510">
        <w:rPr>
          <w:b/>
          <w:bCs/>
          <w:color w:val="212121"/>
          <w:sz w:val="24"/>
          <w:szCs w:val="24"/>
        </w:rPr>
        <w:t>Javascript</w:t>
      </w:r>
      <w:proofErr w:type="spellEnd"/>
      <w:r w:rsidRPr="00693510">
        <w:rPr>
          <w:b/>
          <w:bCs/>
          <w:color w:val="212121"/>
          <w:sz w:val="24"/>
          <w:szCs w:val="24"/>
        </w:rPr>
        <w:t>:</w:t>
      </w:r>
    </w:p>
    <w:p w14:paraId="5C5494A9" w14:textId="77777777" w:rsidR="00AE5988" w:rsidRDefault="0039532E" w:rsidP="00A9282E">
      <w:pPr>
        <w:widowControl/>
        <w:autoSpaceDE/>
        <w:autoSpaceDN/>
        <w:spacing w:before="288" w:after="288"/>
        <w:rPr>
          <w:color w:val="212121"/>
          <w:sz w:val="24"/>
          <w:szCs w:val="24"/>
        </w:rPr>
      </w:pPr>
      <w:r w:rsidRPr="0039532E">
        <w:rPr>
          <w:color w:val="212121"/>
          <w:sz w:val="24"/>
          <w:szCs w:val="24"/>
        </w:rPr>
        <w:t>JavaScript is a scripting language for creating dynamic web page content. It creates elements for improving site visitors’ interaction with web pages, such as dropdown menus, animated graphics, and dynamic background colors.</w:t>
      </w:r>
    </w:p>
    <w:p w14:paraId="4F6AE626" w14:textId="77777777" w:rsidR="00911A6C" w:rsidRDefault="00AE5988" w:rsidP="00911A6C">
      <w:pPr>
        <w:widowControl/>
        <w:autoSpaceDE/>
        <w:autoSpaceDN/>
        <w:spacing w:before="288" w:after="288"/>
        <w:ind w:firstLine="720"/>
        <w:rPr>
          <w:b/>
          <w:bCs/>
          <w:color w:val="212121"/>
          <w:sz w:val="24"/>
          <w:szCs w:val="24"/>
        </w:rPr>
      </w:pPr>
      <w:r w:rsidRPr="00AE5988">
        <w:rPr>
          <w:b/>
          <w:bCs/>
          <w:color w:val="212121"/>
          <w:sz w:val="24"/>
          <w:szCs w:val="24"/>
        </w:rPr>
        <w:t>JavaScript Used For</w:t>
      </w:r>
      <w:r>
        <w:rPr>
          <w:b/>
          <w:bCs/>
          <w:color w:val="212121"/>
          <w:sz w:val="24"/>
          <w:szCs w:val="24"/>
        </w:rPr>
        <w:t>:</w:t>
      </w:r>
    </w:p>
    <w:p w14:paraId="56B7B750" w14:textId="77777777" w:rsidR="00D84BDC" w:rsidRDefault="00430665" w:rsidP="00911A6C">
      <w:pPr>
        <w:widowControl/>
        <w:autoSpaceDE/>
        <w:autoSpaceDN/>
        <w:spacing w:before="288" w:after="288"/>
        <w:ind w:firstLine="720"/>
      </w:pPr>
      <w:r w:rsidRPr="00911A6C">
        <w:t>1. Web and Mobile Apps</w:t>
      </w:r>
    </w:p>
    <w:p w14:paraId="0CE9A6A7" w14:textId="753393BD" w:rsidR="00430665" w:rsidRPr="00911A6C" w:rsidRDefault="00430665" w:rsidP="00911A6C">
      <w:pPr>
        <w:widowControl/>
        <w:autoSpaceDE/>
        <w:autoSpaceDN/>
        <w:spacing w:before="288" w:after="288"/>
        <w:ind w:firstLine="720"/>
        <w:rPr>
          <w:lang w:val="en-IN" w:eastAsia="en-IN"/>
        </w:rPr>
      </w:pPr>
      <w:r w:rsidRPr="00911A6C">
        <w:t>2. Building Web Servers and Server Applications</w:t>
      </w:r>
    </w:p>
    <w:p w14:paraId="0714A491" w14:textId="77777777" w:rsidR="00911A6C" w:rsidRDefault="00106F73" w:rsidP="00911A6C">
      <w:pPr>
        <w:pStyle w:val="BodyText"/>
        <w:ind w:firstLine="720"/>
      </w:pPr>
      <w:r w:rsidRPr="00911A6C">
        <w:t>3. Interactive Behavior on Websites</w:t>
      </w:r>
    </w:p>
    <w:p w14:paraId="67D973FB" w14:textId="77777777" w:rsidR="00D84BDC" w:rsidRDefault="00D84BDC" w:rsidP="00911A6C">
      <w:pPr>
        <w:pStyle w:val="BodyText"/>
        <w:ind w:firstLine="720"/>
      </w:pPr>
    </w:p>
    <w:p w14:paraId="73DD5E66" w14:textId="77777777" w:rsidR="00AF2419" w:rsidRDefault="00AF2419" w:rsidP="00911A6C">
      <w:pPr>
        <w:pStyle w:val="BodyText"/>
        <w:ind w:firstLine="720"/>
        <w:rPr>
          <w:color w:val="212121"/>
        </w:rPr>
      </w:pPr>
      <w:r w:rsidRPr="00AF2419">
        <w:rPr>
          <w:color w:val="212121"/>
        </w:rPr>
        <w:t>4. Game Development</w:t>
      </w:r>
    </w:p>
    <w:p w14:paraId="5A89624B" w14:textId="2B7A1F6F" w:rsidR="00FF177B" w:rsidRPr="00911A6C" w:rsidRDefault="00FF177B" w:rsidP="00911A6C">
      <w:pPr>
        <w:pStyle w:val="BodyText"/>
        <w:ind w:firstLine="720"/>
        <w:rPr>
          <w:lang w:val="en-IN" w:eastAsia="en-IN"/>
        </w:rPr>
        <w:sectPr w:rsidR="00FF177B" w:rsidRPr="00911A6C">
          <w:footerReference w:type="default" r:id="rId17"/>
          <w:pgSz w:w="11910" w:h="16840"/>
          <w:pgMar w:top="1340" w:right="740" w:bottom="1200" w:left="1280" w:header="0" w:footer="1002" w:gutter="0"/>
          <w:cols w:space="720"/>
        </w:sectPr>
      </w:pPr>
    </w:p>
    <w:p w14:paraId="23128DE8" w14:textId="37574A8C" w:rsidR="00FF177B" w:rsidRDefault="00130278" w:rsidP="00FF177B">
      <w:pPr>
        <w:pStyle w:val="BodyText"/>
        <w:ind w:left="190"/>
        <w:jc w:val="center"/>
        <w:rPr>
          <w:b/>
          <w:bCs/>
          <w:spacing w:val="-3"/>
          <w:sz w:val="32"/>
          <w:szCs w:val="32"/>
          <w:lang w:val="en-IN"/>
        </w:rPr>
      </w:pPr>
      <w:r w:rsidRPr="00130278">
        <w:rPr>
          <w:b/>
          <w:bCs/>
          <w:sz w:val="32"/>
          <w:szCs w:val="32"/>
        </w:rPr>
        <w:lastRenderedPageBreak/>
        <w:t>CHAPTER</w:t>
      </w:r>
      <w:r w:rsidRPr="00130278">
        <w:rPr>
          <w:b/>
          <w:bCs/>
          <w:spacing w:val="-5"/>
          <w:sz w:val="32"/>
          <w:szCs w:val="32"/>
        </w:rPr>
        <w:t xml:space="preserve"> </w:t>
      </w:r>
      <w:r w:rsidRPr="00130278">
        <w:rPr>
          <w:b/>
          <w:bCs/>
          <w:sz w:val="32"/>
          <w:szCs w:val="32"/>
        </w:rPr>
        <w:t>2:</w:t>
      </w:r>
      <w:r w:rsidR="00ED49B8">
        <w:rPr>
          <w:b/>
          <w:bCs/>
          <w:sz w:val="32"/>
          <w:szCs w:val="32"/>
        </w:rPr>
        <w:t xml:space="preserve"> </w:t>
      </w:r>
      <w:r w:rsidRPr="00130278">
        <w:rPr>
          <w:b/>
          <w:bCs/>
          <w:spacing w:val="-3"/>
          <w:sz w:val="32"/>
          <w:szCs w:val="32"/>
          <w:lang w:val="en-IN"/>
        </w:rPr>
        <w:t>FLAPPY BIRD GAME</w:t>
      </w:r>
    </w:p>
    <w:p w14:paraId="320C4638" w14:textId="1BEE99E7" w:rsidR="009615B8" w:rsidRDefault="009615B8" w:rsidP="009615B8">
      <w:pPr>
        <w:tabs>
          <w:tab w:val="left" w:pos="1497"/>
          <w:tab w:val="left" w:pos="8852"/>
        </w:tabs>
        <w:spacing w:before="182"/>
        <w:rPr>
          <w:b/>
          <w:bCs/>
          <w:spacing w:val="-3"/>
          <w:sz w:val="32"/>
          <w:szCs w:val="32"/>
          <w:lang w:val="en-IN"/>
        </w:rPr>
      </w:pPr>
      <w:r w:rsidRPr="009615B8">
        <w:rPr>
          <w:b/>
          <w:bCs/>
          <w:sz w:val="28"/>
        </w:rPr>
        <w:t>2.1</w:t>
      </w:r>
      <w:r>
        <w:rPr>
          <w:b/>
          <w:bCs/>
          <w:sz w:val="28"/>
        </w:rPr>
        <w:t xml:space="preserve"> </w:t>
      </w:r>
      <w:r w:rsidRPr="009615B8">
        <w:rPr>
          <w:b/>
          <w:bCs/>
          <w:sz w:val="28"/>
        </w:rPr>
        <w:t>Introduction</w:t>
      </w:r>
      <w:r w:rsidRPr="009615B8">
        <w:rPr>
          <w:b/>
          <w:bCs/>
          <w:spacing w:val="-7"/>
          <w:sz w:val="28"/>
        </w:rPr>
        <w:t xml:space="preserve"> </w:t>
      </w:r>
      <w:proofErr w:type="gramStart"/>
      <w:r w:rsidRPr="009615B8">
        <w:rPr>
          <w:b/>
          <w:bCs/>
          <w:sz w:val="28"/>
        </w:rPr>
        <w:t>To</w:t>
      </w:r>
      <w:proofErr w:type="gramEnd"/>
      <w:r w:rsidRPr="009615B8">
        <w:rPr>
          <w:b/>
          <w:bCs/>
          <w:spacing w:val="-10"/>
          <w:sz w:val="28"/>
        </w:rPr>
        <w:t xml:space="preserve"> </w:t>
      </w:r>
      <w:r w:rsidRPr="009615B8">
        <w:rPr>
          <w:b/>
          <w:bCs/>
          <w:spacing w:val="-10"/>
          <w:sz w:val="28"/>
          <w:lang w:val="en-IN"/>
        </w:rPr>
        <w:t>Flappy Bird Game</w:t>
      </w:r>
      <w:r>
        <w:rPr>
          <w:b/>
          <w:bCs/>
          <w:spacing w:val="-3"/>
          <w:sz w:val="32"/>
          <w:szCs w:val="32"/>
          <w:lang w:val="en-IN"/>
        </w:rPr>
        <w:t>:</w:t>
      </w:r>
    </w:p>
    <w:p w14:paraId="404C8374" w14:textId="5F8601DA" w:rsidR="009615B8" w:rsidRDefault="00021F8A" w:rsidP="009615B8">
      <w:pPr>
        <w:tabs>
          <w:tab w:val="left" w:pos="1497"/>
          <w:tab w:val="left" w:pos="8852"/>
        </w:tabs>
        <w:spacing w:before="182"/>
        <w:rPr>
          <w:spacing w:val="-3"/>
          <w:sz w:val="28"/>
          <w:szCs w:val="28"/>
          <w:lang w:val="en-IN"/>
        </w:rPr>
      </w:pPr>
      <w:r w:rsidRPr="00021F8A">
        <w:rPr>
          <w:spacing w:val="-3"/>
          <w:sz w:val="28"/>
          <w:szCs w:val="28"/>
          <w:lang w:val="en-IN"/>
        </w:rPr>
        <w:t xml:space="preserve">Flappy Bird is a mobile game developed by the Vietnamese video game artist and programmer Dong Nguyen, under his game development </w:t>
      </w:r>
      <w:proofErr w:type="spellStart"/>
      <w:proofErr w:type="gramStart"/>
      <w:r w:rsidRPr="00021F8A">
        <w:rPr>
          <w:spacing w:val="-3"/>
          <w:sz w:val="28"/>
          <w:szCs w:val="28"/>
          <w:lang w:val="en-IN"/>
        </w:rPr>
        <w:t>company.Gears</w:t>
      </w:r>
      <w:proofErr w:type="spellEnd"/>
      <w:proofErr w:type="gramEnd"/>
      <w:r w:rsidRPr="00021F8A">
        <w:rPr>
          <w:spacing w:val="-3"/>
          <w:sz w:val="28"/>
          <w:szCs w:val="28"/>
          <w:lang w:val="en-IN"/>
        </w:rPr>
        <w:t>. The game is a side-scroller where the player controls a bird, attempting to fly between columns of green pipes without hitting them</w:t>
      </w:r>
    </w:p>
    <w:p w14:paraId="5C216D62" w14:textId="1482F68B" w:rsidR="00E4109C" w:rsidRPr="00E4109C" w:rsidRDefault="00E4109C" w:rsidP="00E4109C">
      <w:pPr>
        <w:tabs>
          <w:tab w:val="left" w:pos="1497"/>
          <w:tab w:val="left" w:pos="8852"/>
        </w:tabs>
        <w:spacing w:before="182"/>
        <w:rPr>
          <w:spacing w:val="-3"/>
          <w:sz w:val="28"/>
          <w:szCs w:val="28"/>
          <w:lang w:val="en-IN"/>
        </w:rPr>
      </w:pPr>
      <w:r w:rsidRPr="007947CA">
        <w:rPr>
          <w:b/>
          <w:bCs/>
          <w:spacing w:val="-3"/>
          <w:sz w:val="28"/>
          <w:szCs w:val="28"/>
          <w:lang w:val="en-IN"/>
        </w:rPr>
        <w:t>Objective:</w:t>
      </w:r>
      <w:r w:rsidR="00ED49B8">
        <w:rPr>
          <w:b/>
          <w:bCs/>
          <w:spacing w:val="-3"/>
          <w:sz w:val="28"/>
          <w:szCs w:val="28"/>
          <w:lang w:val="en-IN"/>
        </w:rPr>
        <w:t xml:space="preserve"> </w:t>
      </w:r>
      <w:r w:rsidRPr="00E4109C">
        <w:rPr>
          <w:spacing w:val="-3"/>
          <w:sz w:val="28"/>
          <w:szCs w:val="28"/>
          <w:lang w:val="en-IN"/>
        </w:rPr>
        <w:t>Your goal is to guide a small, pixelated bird named Faby through pairs of green pipes with equally sized gaps. Faby continuously flies to the right, and you control its flight path by tapping the screen. Each tap makes Faby flap its wings and briefly ascend.</w:t>
      </w:r>
    </w:p>
    <w:p w14:paraId="68255357" w14:textId="460EE54A" w:rsidR="00E4109C" w:rsidRPr="00E4109C" w:rsidRDefault="00E4109C" w:rsidP="00E4109C">
      <w:pPr>
        <w:tabs>
          <w:tab w:val="left" w:pos="1497"/>
          <w:tab w:val="left" w:pos="8852"/>
        </w:tabs>
        <w:spacing w:before="182"/>
        <w:rPr>
          <w:spacing w:val="-3"/>
          <w:sz w:val="28"/>
          <w:szCs w:val="28"/>
          <w:lang w:val="en-IN"/>
        </w:rPr>
      </w:pPr>
      <w:proofErr w:type="spellStart"/>
      <w:proofErr w:type="gramStart"/>
      <w:r w:rsidRPr="007947CA">
        <w:rPr>
          <w:b/>
          <w:bCs/>
          <w:spacing w:val="-3"/>
          <w:sz w:val="28"/>
          <w:szCs w:val="28"/>
          <w:lang w:val="en-IN"/>
        </w:rPr>
        <w:t>Challenges:</w:t>
      </w:r>
      <w:r w:rsidRPr="00E4109C">
        <w:rPr>
          <w:spacing w:val="-3"/>
          <w:sz w:val="28"/>
          <w:szCs w:val="28"/>
          <w:lang w:val="en-IN"/>
        </w:rPr>
        <w:t>The</w:t>
      </w:r>
      <w:proofErr w:type="spellEnd"/>
      <w:proofErr w:type="gramEnd"/>
      <w:r w:rsidRPr="00E4109C">
        <w:rPr>
          <w:spacing w:val="-3"/>
          <w:sz w:val="28"/>
          <w:szCs w:val="28"/>
          <w:lang w:val="en-IN"/>
        </w:rPr>
        <w:t xml:space="preserve"> gaps between the pipes are randomly sized and spaced, making each run unique.</w:t>
      </w:r>
      <w:r w:rsidR="00ED49B8">
        <w:rPr>
          <w:spacing w:val="-3"/>
          <w:sz w:val="28"/>
          <w:szCs w:val="28"/>
          <w:lang w:val="en-IN"/>
        </w:rPr>
        <w:t xml:space="preserve"> </w:t>
      </w:r>
      <w:r w:rsidRPr="00E4109C">
        <w:rPr>
          <w:spacing w:val="-3"/>
          <w:sz w:val="28"/>
          <w:szCs w:val="28"/>
          <w:lang w:val="en-IN"/>
        </w:rPr>
        <w:t>Faby falls due to gravity, so you need to tap strategically to keep it above the ground and within the pipe gaps.</w:t>
      </w:r>
      <w:r w:rsidR="00ED49B8">
        <w:rPr>
          <w:spacing w:val="-3"/>
          <w:sz w:val="28"/>
          <w:szCs w:val="28"/>
          <w:lang w:val="en-IN"/>
        </w:rPr>
        <w:t xml:space="preserve"> </w:t>
      </w:r>
      <w:r w:rsidRPr="00E4109C">
        <w:rPr>
          <w:spacing w:val="-3"/>
          <w:sz w:val="28"/>
          <w:szCs w:val="28"/>
          <w:lang w:val="en-IN"/>
        </w:rPr>
        <w:t>Hitting a pipe or the ground ends the game.</w:t>
      </w:r>
    </w:p>
    <w:p w14:paraId="04D99316" w14:textId="6DF81A85" w:rsidR="00E4109C" w:rsidRPr="00E4109C" w:rsidRDefault="00E4109C" w:rsidP="00E4109C">
      <w:pPr>
        <w:tabs>
          <w:tab w:val="left" w:pos="1497"/>
          <w:tab w:val="left" w:pos="8852"/>
        </w:tabs>
        <w:spacing w:before="182"/>
        <w:rPr>
          <w:spacing w:val="-3"/>
          <w:sz w:val="28"/>
          <w:szCs w:val="28"/>
          <w:lang w:val="en-IN"/>
        </w:rPr>
      </w:pPr>
      <w:r w:rsidRPr="007947CA">
        <w:rPr>
          <w:b/>
          <w:bCs/>
          <w:spacing w:val="-3"/>
          <w:sz w:val="28"/>
          <w:szCs w:val="28"/>
          <w:lang w:val="en-IN"/>
        </w:rPr>
        <w:t>Scoring and Rewards:</w:t>
      </w:r>
      <w:r w:rsidR="00ED49B8">
        <w:rPr>
          <w:b/>
          <w:bCs/>
          <w:spacing w:val="-3"/>
          <w:sz w:val="28"/>
          <w:szCs w:val="28"/>
          <w:lang w:val="en-IN"/>
        </w:rPr>
        <w:t xml:space="preserve"> </w:t>
      </w:r>
      <w:r w:rsidRPr="00E4109C">
        <w:rPr>
          <w:spacing w:val="-3"/>
          <w:sz w:val="28"/>
          <w:szCs w:val="28"/>
          <w:lang w:val="en-IN"/>
        </w:rPr>
        <w:t>Every successful passage through a pipe pair earns you one point.</w:t>
      </w:r>
    </w:p>
    <w:p w14:paraId="29EC63D9" w14:textId="77777777" w:rsidR="00E4109C" w:rsidRPr="00E4109C" w:rsidRDefault="00E4109C" w:rsidP="00E4109C">
      <w:pPr>
        <w:tabs>
          <w:tab w:val="left" w:pos="1497"/>
          <w:tab w:val="left" w:pos="8852"/>
        </w:tabs>
        <w:spacing w:before="182"/>
        <w:rPr>
          <w:spacing w:val="-3"/>
          <w:sz w:val="28"/>
          <w:szCs w:val="28"/>
          <w:lang w:val="en-IN"/>
        </w:rPr>
      </w:pPr>
      <w:r w:rsidRPr="00E4109C">
        <w:rPr>
          <w:spacing w:val="-3"/>
          <w:sz w:val="28"/>
          <w:szCs w:val="28"/>
          <w:lang w:val="en-IN"/>
        </w:rPr>
        <w:t>The game tracks your highest score, adding an element of personal challenge.</w:t>
      </w:r>
    </w:p>
    <w:p w14:paraId="7155F790" w14:textId="6CBF3FCA" w:rsidR="00E4109C" w:rsidRDefault="00E4109C" w:rsidP="00E4109C">
      <w:pPr>
        <w:tabs>
          <w:tab w:val="left" w:pos="1497"/>
          <w:tab w:val="left" w:pos="8852"/>
        </w:tabs>
        <w:spacing w:before="182"/>
        <w:rPr>
          <w:spacing w:val="-3"/>
          <w:sz w:val="28"/>
          <w:szCs w:val="28"/>
          <w:lang w:val="en-IN"/>
        </w:rPr>
      </w:pPr>
      <w:r w:rsidRPr="00E4109C">
        <w:rPr>
          <w:spacing w:val="-3"/>
          <w:sz w:val="28"/>
          <w:szCs w:val="28"/>
          <w:lang w:val="en-IN"/>
        </w:rPr>
        <w:t>Some versions offered medals or other rewards for achieving specific score milestones.</w:t>
      </w:r>
    </w:p>
    <w:p w14:paraId="12C53596" w14:textId="24741316" w:rsidR="00E84852" w:rsidRDefault="00E84852" w:rsidP="00E4109C">
      <w:pPr>
        <w:tabs>
          <w:tab w:val="left" w:pos="1497"/>
          <w:tab w:val="left" w:pos="8852"/>
        </w:tabs>
        <w:spacing w:before="182"/>
        <w:rPr>
          <w:b/>
          <w:bCs/>
          <w:spacing w:val="-3"/>
          <w:sz w:val="28"/>
          <w:szCs w:val="28"/>
          <w:lang w:val="en-IN"/>
        </w:rPr>
      </w:pPr>
      <w:r w:rsidRPr="00055D4F">
        <w:rPr>
          <w:b/>
          <w:bCs/>
          <w:spacing w:val="-3"/>
          <w:sz w:val="28"/>
          <w:szCs w:val="28"/>
          <w:lang w:val="en-IN"/>
        </w:rPr>
        <w:t>2.2 How to implement flappy bird game:</w:t>
      </w:r>
    </w:p>
    <w:p w14:paraId="4FF60DE2" w14:textId="2FD37BD5" w:rsidR="005320EE" w:rsidRPr="007E2FC7" w:rsidRDefault="005320EE" w:rsidP="00E4109C">
      <w:pPr>
        <w:tabs>
          <w:tab w:val="left" w:pos="1497"/>
          <w:tab w:val="left" w:pos="8852"/>
        </w:tabs>
        <w:spacing w:before="182"/>
        <w:rPr>
          <w:b/>
          <w:bCs/>
          <w:spacing w:val="-3"/>
          <w:sz w:val="24"/>
          <w:szCs w:val="24"/>
          <w:lang w:val="en-IN"/>
        </w:rPr>
      </w:pPr>
      <w:r w:rsidRPr="007E2FC7">
        <w:rPr>
          <w:b/>
          <w:bCs/>
          <w:spacing w:val="-3"/>
          <w:sz w:val="24"/>
          <w:szCs w:val="24"/>
          <w:lang w:val="en-IN"/>
        </w:rPr>
        <w:t>HTML CODE OF FLAPPY BIRD</w:t>
      </w:r>
      <w:r w:rsidR="00D7652F" w:rsidRPr="007E2FC7">
        <w:rPr>
          <w:b/>
          <w:bCs/>
          <w:spacing w:val="-3"/>
          <w:sz w:val="24"/>
          <w:szCs w:val="24"/>
          <w:lang w:val="en-IN"/>
        </w:rPr>
        <w:t>:</w:t>
      </w:r>
    </w:p>
    <w:p w14:paraId="38B62A06" w14:textId="5A9A8323" w:rsidR="00EC7765" w:rsidRPr="0004662D" w:rsidRDefault="00F32064" w:rsidP="0004662D">
      <w:pPr>
        <w:tabs>
          <w:tab w:val="left" w:pos="1497"/>
          <w:tab w:val="left" w:pos="8852"/>
        </w:tabs>
        <w:spacing w:before="182"/>
        <w:rPr>
          <w:b/>
          <w:bCs/>
          <w:spacing w:val="-3"/>
          <w:sz w:val="28"/>
          <w:szCs w:val="28"/>
          <w:lang w:val="en-IN"/>
        </w:rPr>
      </w:pPr>
      <w:r w:rsidRPr="00F32064">
        <w:rPr>
          <w:b/>
          <w:bCs/>
          <w:noProof/>
          <w:spacing w:val="-3"/>
          <w:sz w:val="28"/>
          <w:szCs w:val="28"/>
          <w:lang w:val="en-IN"/>
        </w:rPr>
        <w:drawing>
          <wp:inline distT="0" distB="0" distL="0" distR="0" wp14:anchorId="56DFFD59" wp14:editId="76C3ACE3">
            <wp:extent cx="6280150" cy="3365500"/>
            <wp:effectExtent l="0" t="0" r="6350" b="6350"/>
            <wp:docPr id="1875325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25620" name=""/>
                    <pic:cNvPicPr/>
                  </pic:nvPicPr>
                  <pic:blipFill>
                    <a:blip r:embed="rId18"/>
                    <a:stretch>
                      <a:fillRect/>
                    </a:stretch>
                  </pic:blipFill>
                  <pic:spPr>
                    <a:xfrm>
                      <a:off x="0" y="0"/>
                      <a:ext cx="6280150" cy="3365500"/>
                    </a:xfrm>
                    <a:prstGeom prst="rect">
                      <a:avLst/>
                    </a:prstGeom>
                  </pic:spPr>
                </pic:pic>
              </a:graphicData>
            </a:graphic>
          </wp:inline>
        </w:drawing>
      </w:r>
    </w:p>
    <w:p w14:paraId="3F76F222" w14:textId="5BF7A240" w:rsidR="00EC7765" w:rsidRPr="0004662D" w:rsidRDefault="0004662D" w:rsidP="0004662D">
      <w:pPr>
        <w:tabs>
          <w:tab w:val="left" w:pos="7163"/>
        </w:tabs>
        <w:spacing w:before="182"/>
        <w:rPr>
          <w:spacing w:val="-3"/>
          <w:sz w:val="28"/>
          <w:szCs w:val="28"/>
          <w:lang w:val="en-IN"/>
        </w:rPr>
      </w:pPr>
      <w:r w:rsidRPr="00AF4DCB">
        <w:rPr>
          <w:b/>
          <w:bCs/>
          <w:spacing w:val="-3"/>
          <w:sz w:val="28"/>
          <w:szCs w:val="28"/>
          <w:lang w:val="en-IN"/>
        </w:rPr>
        <w:t>1.</w:t>
      </w:r>
      <w:r w:rsidR="00EC7765" w:rsidRPr="00AF4DCB">
        <w:rPr>
          <w:b/>
          <w:bCs/>
          <w:spacing w:val="-3"/>
          <w:sz w:val="28"/>
          <w:szCs w:val="28"/>
          <w:lang w:val="en-IN"/>
        </w:rPr>
        <w:t>&lt;!DOCTYPE html&gt;:</w:t>
      </w:r>
      <w:r w:rsidR="00EC7765" w:rsidRPr="0004662D">
        <w:rPr>
          <w:spacing w:val="-3"/>
          <w:sz w:val="28"/>
          <w:szCs w:val="28"/>
          <w:lang w:val="en-IN"/>
        </w:rPr>
        <w:t xml:space="preserve"> Declares the HTML version and document type as HTML5.</w:t>
      </w:r>
    </w:p>
    <w:p w14:paraId="5133E6E8" w14:textId="77777777" w:rsidR="00EC7765" w:rsidRPr="00EC7765" w:rsidRDefault="00EC7765" w:rsidP="0004662D">
      <w:pPr>
        <w:tabs>
          <w:tab w:val="left" w:pos="7163"/>
        </w:tabs>
        <w:spacing w:before="182"/>
        <w:rPr>
          <w:spacing w:val="-3"/>
          <w:sz w:val="28"/>
          <w:szCs w:val="28"/>
          <w:lang w:val="en-IN"/>
        </w:rPr>
      </w:pPr>
    </w:p>
    <w:p w14:paraId="3800C2B6" w14:textId="7FAB5247" w:rsidR="00EC7765" w:rsidRPr="00EC7765" w:rsidRDefault="0004662D" w:rsidP="0004662D">
      <w:pPr>
        <w:tabs>
          <w:tab w:val="left" w:pos="7163"/>
        </w:tabs>
        <w:spacing w:before="182"/>
        <w:rPr>
          <w:spacing w:val="-3"/>
          <w:sz w:val="28"/>
          <w:szCs w:val="28"/>
          <w:lang w:val="en-IN"/>
        </w:rPr>
      </w:pPr>
      <w:r w:rsidRPr="00AF4DCB">
        <w:rPr>
          <w:b/>
          <w:bCs/>
          <w:spacing w:val="-3"/>
          <w:sz w:val="28"/>
          <w:szCs w:val="28"/>
          <w:lang w:val="en-IN"/>
        </w:rPr>
        <w:lastRenderedPageBreak/>
        <w:t>2.</w:t>
      </w:r>
      <w:r w:rsidR="00EC7765" w:rsidRPr="00AF4DCB">
        <w:rPr>
          <w:b/>
          <w:bCs/>
          <w:spacing w:val="-3"/>
          <w:sz w:val="28"/>
          <w:szCs w:val="28"/>
          <w:lang w:val="en-IN"/>
        </w:rPr>
        <w:t>&lt;html lang="</w:t>
      </w:r>
      <w:proofErr w:type="spellStart"/>
      <w:r w:rsidR="00EC7765" w:rsidRPr="00AF4DCB">
        <w:rPr>
          <w:b/>
          <w:bCs/>
          <w:spacing w:val="-3"/>
          <w:sz w:val="28"/>
          <w:szCs w:val="28"/>
          <w:lang w:val="en-IN"/>
        </w:rPr>
        <w:t>en</w:t>
      </w:r>
      <w:proofErr w:type="spellEnd"/>
      <w:r w:rsidR="00EC7765" w:rsidRPr="00AF4DCB">
        <w:rPr>
          <w:b/>
          <w:bCs/>
          <w:spacing w:val="-3"/>
          <w:sz w:val="28"/>
          <w:szCs w:val="28"/>
          <w:lang w:val="en-IN"/>
        </w:rPr>
        <w:t>"&gt;:</w:t>
      </w:r>
      <w:r w:rsidR="00EC7765" w:rsidRPr="0004662D">
        <w:rPr>
          <w:spacing w:val="-3"/>
          <w:sz w:val="28"/>
          <w:szCs w:val="28"/>
          <w:lang w:val="en-IN"/>
        </w:rPr>
        <w:t xml:space="preserve"> Defines the HTML root element with the language attribute set to "</w:t>
      </w:r>
      <w:proofErr w:type="spellStart"/>
      <w:r w:rsidR="00EC7765" w:rsidRPr="0004662D">
        <w:rPr>
          <w:spacing w:val="-3"/>
          <w:sz w:val="28"/>
          <w:szCs w:val="28"/>
          <w:lang w:val="en-IN"/>
        </w:rPr>
        <w:t>en</w:t>
      </w:r>
      <w:proofErr w:type="spellEnd"/>
      <w:r w:rsidR="00EC7765" w:rsidRPr="0004662D">
        <w:rPr>
          <w:spacing w:val="-3"/>
          <w:sz w:val="28"/>
          <w:szCs w:val="28"/>
          <w:lang w:val="en-IN"/>
        </w:rPr>
        <w:t>" for English.</w:t>
      </w:r>
    </w:p>
    <w:p w14:paraId="103A9D8E" w14:textId="0D836157" w:rsidR="00EC7765" w:rsidRPr="0004662D" w:rsidRDefault="0004662D" w:rsidP="0004662D">
      <w:pPr>
        <w:tabs>
          <w:tab w:val="left" w:pos="7163"/>
        </w:tabs>
        <w:spacing w:before="182"/>
        <w:rPr>
          <w:spacing w:val="-3"/>
          <w:sz w:val="28"/>
          <w:szCs w:val="28"/>
          <w:lang w:val="en-IN"/>
        </w:rPr>
      </w:pPr>
      <w:r w:rsidRPr="00AF4DCB">
        <w:rPr>
          <w:b/>
          <w:bCs/>
          <w:spacing w:val="-3"/>
          <w:sz w:val="28"/>
          <w:szCs w:val="28"/>
          <w:lang w:val="en-IN"/>
        </w:rPr>
        <w:t>3.</w:t>
      </w:r>
      <w:r w:rsidR="00EC7765" w:rsidRPr="00AF4DCB">
        <w:rPr>
          <w:b/>
          <w:bCs/>
          <w:spacing w:val="-3"/>
          <w:sz w:val="28"/>
          <w:szCs w:val="28"/>
          <w:lang w:val="en-IN"/>
        </w:rPr>
        <w:t xml:space="preserve">&lt;head&gt;: </w:t>
      </w:r>
      <w:r w:rsidR="00EC7765" w:rsidRPr="0004662D">
        <w:rPr>
          <w:spacing w:val="-3"/>
          <w:sz w:val="28"/>
          <w:szCs w:val="28"/>
          <w:lang w:val="en-IN"/>
        </w:rPr>
        <w:t>Contains metadata and links to external resources.</w:t>
      </w:r>
    </w:p>
    <w:p w14:paraId="2B8029FE" w14:textId="59EC39B2" w:rsidR="00EC7765" w:rsidRPr="0004662D" w:rsidRDefault="0004662D" w:rsidP="0004662D">
      <w:pPr>
        <w:tabs>
          <w:tab w:val="left" w:pos="7163"/>
        </w:tabs>
        <w:spacing w:before="182"/>
        <w:rPr>
          <w:spacing w:val="-3"/>
          <w:sz w:val="28"/>
          <w:szCs w:val="28"/>
          <w:lang w:val="en-IN"/>
        </w:rPr>
      </w:pPr>
      <w:r w:rsidRPr="00AF4DCB">
        <w:rPr>
          <w:b/>
          <w:bCs/>
          <w:spacing w:val="-3"/>
          <w:sz w:val="28"/>
          <w:szCs w:val="28"/>
          <w:lang w:val="en-IN"/>
        </w:rPr>
        <w:t>4.</w:t>
      </w:r>
      <w:r w:rsidR="00EC7765" w:rsidRPr="00AF4DCB">
        <w:rPr>
          <w:b/>
          <w:bCs/>
          <w:spacing w:val="-3"/>
          <w:sz w:val="28"/>
          <w:szCs w:val="28"/>
          <w:lang w:val="en-IN"/>
        </w:rPr>
        <w:t>&lt;meta charset="UTF-8</w:t>
      </w:r>
      <w:r w:rsidR="00EC7765" w:rsidRPr="0004662D">
        <w:rPr>
          <w:spacing w:val="-3"/>
          <w:sz w:val="28"/>
          <w:szCs w:val="28"/>
          <w:lang w:val="en-IN"/>
        </w:rPr>
        <w:t>"&gt;: Sets the character set to UTF-8 for proper text encoding.</w:t>
      </w:r>
    </w:p>
    <w:p w14:paraId="6ED7AF1E" w14:textId="2056F2A4" w:rsidR="00EC7765" w:rsidRPr="0004662D" w:rsidRDefault="0004662D" w:rsidP="0004662D">
      <w:pPr>
        <w:tabs>
          <w:tab w:val="left" w:pos="7163"/>
        </w:tabs>
        <w:spacing w:before="182"/>
        <w:rPr>
          <w:spacing w:val="-3"/>
          <w:sz w:val="28"/>
          <w:szCs w:val="28"/>
          <w:lang w:val="en-IN"/>
        </w:rPr>
      </w:pPr>
      <w:r w:rsidRPr="00AF4DCB">
        <w:rPr>
          <w:b/>
          <w:bCs/>
          <w:spacing w:val="-3"/>
          <w:sz w:val="28"/>
          <w:szCs w:val="28"/>
          <w:lang w:val="en-IN"/>
        </w:rPr>
        <w:t>5.</w:t>
      </w:r>
      <w:r w:rsidR="00EC7765" w:rsidRPr="00AF4DCB">
        <w:rPr>
          <w:b/>
          <w:bCs/>
          <w:spacing w:val="-3"/>
          <w:sz w:val="28"/>
          <w:szCs w:val="28"/>
          <w:lang w:val="en-IN"/>
        </w:rPr>
        <w:t>&lt;meta http-</w:t>
      </w:r>
      <w:proofErr w:type="spellStart"/>
      <w:r w:rsidR="00EC7765" w:rsidRPr="00AF4DCB">
        <w:rPr>
          <w:b/>
          <w:bCs/>
          <w:spacing w:val="-3"/>
          <w:sz w:val="28"/>
          <w:szCs w:val="28"/>
          <w:lang w:val="en-IN"/>
        </w:rPr>
        <w:t>equiv</w:t>
      </w:r>
      <w:proofErr w:type="spellEnd"/>
      <w:r w:rsidR="00EC7765" w:rsidRPr="00AF4DCB">
        <w:rPr>
          <w:b/>
          <w:bCs/>
          <w:spacing w:val="-3"/>
          <w:sz w:val="28"/>
          <w:szCs w:val="28"/>
          <w:lang w:val="en-IN"/>
        </w:rPr>
        <w:t xml:space="preserve">="X-UA-Compatible" content="IE=edge"&gt;: </w:t>
      </w:r>
      <w:r w:rsidR="00EC7765" w:rsidRPr="00AF4DCB">
        <w:rPr>
          <w:spacing w:val="-3"/>
          <w:sz w:val="28"/>
          <w:szCs w:val="28"/>
          <w:lang w:val="en-IN"/>
        </w:rPr>
        <w:t>Ensures</w:t>
      </w:r>
      <w:r w:rsidR="00EC7765" w:rsidRPr="0004662D">
        <w:rPr>
          <w:spacing w:val="-3"/>
          <w:sz w:val="28"/>
          <w:szCs w:val="28"/>
          <w:lang w:val="en-IN"/>
        </w:rPr>
        <w:t xml:space="preserve"> compatibility with the latest version of Internet Explorer.</w:t>
      </w:r>
    </w:p>
    <w:p w14:paraId="6365F46D" w14:textId="26EE8B46" w:rsidR="00EC7765" w:rsidRPr="0004662D" w:rsidRDefault="0004662D" w:rsidP="0004662D">
      <w:pPr>
        <w:tabs>
          <w:tab w:val="left" w:pos="7163"/>
        </w:tabs>
        <w:spacing w:before="182"/>
        <w:rPr>
          <w:spacing w:val="-3"/>
          <w:sz w:val="28"/>
          <w:szCs w:val="28"/>
          <w:lang w:val="en-IN"/>
        </w:rPr>
      </w:pPr>
      <w:r w:rsidRPr="00AF4DCB">
        <w:rPr>
          <w:b/>
          <w:bCs/>
          <w:spacing w:val="-3"/>
          <w:sz w:val="28"/>
          <w:szCs w:val="28"/>
          <w:lang w:val="en-IN"/>
        </w:rPr>
        <w:t>6.</w:t>
      </w:r>
      <w:r w:rsidR="00EC7765" w:rsidRPr="00AF4DCB">
        <w:rPr>
          <w:b/>
          <w:bCs/>
          <w:spacing w:val="-3"/>
          <w:sz w:val="28"/>
          <w:szCs w:val="28"/>
          <w:lang w:val="en-IN"/>
        </w:rPr>
        <w:t>&lt;meta name="viewport" content="width=device-width, initial-scale=1.0"&gt;:</w:t>
      </w:r>
      <w:r w:rsidR="00EC7765" w:rsidRPr="0004662D">
        <w:rPr>
          <w:spacing w:val="-3"/>
          <w:sz w:val="28"/>
          <w:szCs w:val="28"/>
          <w:lang w:val="en-IN"/>
        </w:rPr>
        <w:t xml:space="preserve"> Configures the viewport for responsive design.</w:t>
      </w:r>
    </w:p>
    <w:p w14:paraId="595EF467" w14:textId="46D9E6A0" w:rsidR="00EC7765" w:rsidRPr="0004662D" w:rsidRDefault="0004662D" w:rsidP="0004662D">
      <w:pPr>
        <w:tabs>
          <w:tab w:val="left" w:pos="7163"/>
        </w:tabs>
        <w:spacing w:before="182"/>
        <w:rPr>
          <w:spacing w:val="-3"/>
          <w:sz w:val="28"/>
          <w:szCs w:val="28"/>
          <w:lang w:val="en-IN"/>
        </w:rPr>
      </w:pPr>
      <w:r w:rsidRPr="00AF4DCB">
        <w:rPr>
          <w:b/>
          <w:bCs/>
          <w:spacing w:val="-3"/>
          <w:sz w:val="28"/>
          <w:szCs w:val="28"/>
          <w:lang w:val="en-IN"/>
        </w:rPr>
        <w:t>7.</w:t>
      </w:r>
      <w:r w:rsidR="00EC7765" w:rsidRPr="00AF4DCB">
        <w:rPr>
          <w:b/>
          <w:bCs/>
          <w:spacing w:val="-3"/>
          <w:sz w:val="28"/>
          <w:szCs w:val="28"/>
          <w:lang w:val="en-IN"/>
        </w:rPr>
        <w:t xml:space="preserve">&lt;link </w:t>
      </w:r>
      <w:proofErr w:type="spellStart"/>
      <w:r w:rsidR="00EC7765" w:rsidRPr="00AF4DCB">
        <w:rPr>
          <w:b/>
          <w:bCs/>
          <w:spacing w:val="-3"/>
          <w:sz w:val="28"/>
          <w:szCs w:val="28"/>
          <w:lang w:val="en-IN"/>
        </w:rPr>
        <w:t>rel</w:t>
      </w:r>
      <w:proofErr w:type="spellEnd"/>
      <w:r w:rsidR="00EC7765" w:rsidRPr="00AF4DCB">
        <w:rPr>
          <w:b/>
          <w:bCs/>
          <w:spacing w:val="-3"/>
          <w:sz w:val="28"/>
          <w:szCs w:val="28"/>
          <w:lang w:val="en-IN"/>
        </w:rPr>
        <w:t>="icon" type="image/</w:t>
      </w:r>
      <w:proofErr w:type="spellStart"/>
      <w:r w:rsidR="00EC7765" w:rsidRPr="00AF4DCB">
        <w:rPr>
          <w:b/>
          <w:bCs/>
          <w:spacing w:val="-3"/>
          <w:sz w:val="28"/>
          <w:szCs w:val="28"/>
          <w:lang w:val="en-IN"/>
        </w:rPr>
        <w:t>png</w:t>
      </w:r>
      <w:proofErr w:type="spellEnd"/>
      <w:r w:rsidR="00EC7765" w:rsidRPr="00AF4DCB">
        <w:rPr>
          <w:b/>
          <w:bCs/>
          <w:spacing w:val="-3"/>
          <w:sz w:val="28"/>
          <w:szCs w:val="28"/>
          <w:lang w:val="en-IN"/>
        </w:rPr>
        <w:t xml:space="preserve">" </w:t>
      </w:r>
      <w:proofErr w:type="spellStart"/>
      <w:r w:rsidR="00EC7765" w:rsidRPr="00AF4DCB">
        <w:rPr>
          <w:b/>
          <w:bCs/>
          <w:spacing w:val="-3"/>
          <w:sz w:val="28"/>
          <w:szCs w:val="28"/>
          <w:lang w:val="en-IN"/>
        </w:rPr>
        <w:t>href</w:t>
      </w:r>
      <w:proofErr w:type="spellEnd"/>
      <w:r w:rsidR="00EC7765" w:rsidRPr="00AF4DCB">
        <w:rPr>
          <w:b/>
          <w:bCs/>
          <w:spacing w:val="-3"/>
          <w:sz w:val="28"/>
          <w:szCs w:val="28"/>
          <w:lang w:val="en-IN"/>
        </w:rPr>
        <w:t>="images/favicon.ico"/&gt;:</w:t>
      </w:r>
      <w:r w:rsidR="00EC7765" w:rsidRPr="0004662D">
        <w:rPr>
          <w:spacing w:val="-3"/>
          <w:sz w:val="28"/>
          <w:szCs w:val="28"/>
          <w:lang w:val="en-IN"/>
        </w:rPr>
        <w:t xml:space="preserve"> Sets the favicon (shortcut icon) for the webpage.</w:t>
      </w:r>
    </w:p>
    <w:p w14:paraId="2AD30875" w14:textId="5A80BD99" w:rsidR="00EC7765" w:rsidRPr="0004662D" w:rsidRDefault="00247FEC" w:rsidP="0004662D">
      <w:pPr>
        <w:tabs>
          <w:tab w:val="left" w:pos="7163"/>
        </w:tabs>
        <w:spacing w:before="182"/>
        <w:rPr>
          <w:spacing w:val="-3"/>
          <w:sz w:val="28"/>
          <w:szCs w:val="28"/>
          <w:lang w:val="en-IN"/>
        </w:rPr>
      </w:pPr>
      <w:r w:rsidRPr="00AF4DCB">
        <w:rPr>
          <w:b/>
          <w:bCs/>
          <w:spacing w:val="-3"/>
          <w:sz w:val="28"/>
          <w:szCs w:val="28"/>
          <w:lang w:val="en-IN"/>
        </w:rPr>
        <w:t>8.</w:t>
      </w:r>
      <w:r w:rsidR="00EC7765" w:rsidRPr="00AF4DCB">
        <w:rPr>
          <w:b/>
          <w:bCs/>
          <w:spacing w:val="-3"/>
          <w:sz w:val="28"/>
          <w:szCs w:val="28"/>
          <w:lang w:val="en-IN"/>
        </w:rPr>
        <w:t>&lt;title&gt;Flappy Bird Game&lt;/title&gt;:</w:t>
      </w:r>
      <w:r w:rsidR="00EC7765" w:rsidRPr="0004662D">
        <w:rPr>
          <w:spacing w:val="-3"/>
          <w:sz w:val="28"/>
          <w:szCs w:val="28"/>
          <w:lang w:val="en-IN"/>
        </w:rPr>
        <w:t xml:space="preserve"> Sets the title of the webpage.</w:t>
      </w:r>
    </w:p>
    <w:p w14:paraId="5AB0B601" w14:textId="69A76E73" w:rsidR="00EC7765" w:rsidRPr="00EC7765" w:rsidRDefault="00247FEC" w:rsidP="0004662D">
      <w:pPr>
        <w:tabs>
          <w:tab w:val="left" w:pos="7163"/>
        </w:tabs>
        <w:spacing w:before="182"/>
        <w:rPr>
          <w:spacing w:val="-3"/>
          <w:sz w:val="28"/>
          <w:szCs w:val="28"/>
          <w:lang w:val="en-IN"/>
        </w:rPr>
      </w:pPr>
      <w:r w:rsidRPr="00AF4DCB">
        <w:rPr>
          <w:b/>
          <w:bCs/>
          <w:spacing w:val="-3"/>
          <w:sz w:val="28"/>
          <w:szCs w:val="28"/>
          <w:lang w:val="en-IN"/>
        </w:rPr>
        <w:t>9.</w:t>
      </w:r>
      <w:r w:rsidR="00EC7765" w:rsidRPr="00AF4DCB">
        <w:rPr>
          <w:b/>
          <w:bCs/>
          <w:spacing w:val="-3"/>
          <w:sz w:val="28"/>
          <w:szCs w:val="28"/>
          <w:lang w:val="en-IN"/>
        </w:rPr>
        <w:t xml:space="preserve">&lt;link </w:t>
      </w:r>
      <w:proofErr w:type="spellStart"/>
      <w:r w:rsidR="00EC7765" w:rsidRPr="00AF4DCB">
        <w:rPr>
          <w:b/>
          <w:bCs/>
          <w:spacing w:val="-3"/>
          <w:sz w:val="28"/>
          <w:szCs w:val="28"/>
          <w:lang w:val="en-IN"/>
        </w:rPr>
        <w:t>rel</w:t>
      </w:r>
      <w:proofErr w:type="spellEnd"/>
      <w:r w:rsidR="00EC7765" w:rsidRPr="00AF4DCB">
        <w:rPr>
          <w:b/>
          <w:bCs/>
          <w:spacing w:val="-3"/>
          <w:sz w:val="28"/>
          <w:szCs w:val="28"/>
          <w:lang w:val="en-IN"/>
        </w:rPr>
        <w:t xml:space="preserve">="stylesheet" </w:t>
      </w:r>
      <w:proofErr w:type="spellStart"/>
      <w:r w:rsidR="00EC7765" w:rsidRPr="00AF4DCB">
        <w:rPr>
          <w:b/>
          <w:bCs/>
          <w:spacing w:val="-3"/>
          <w:sz w:val="28"/>
          <w:szCs w:val="28"/>
          <w:lang w:val="en-IN"/>
        </w:rPr>
        <w:t>href</w:t>
      </w:r>
      <w:proofErr w:type="spellEnd"/>
      <w:r w:rsidR="00EC7765" w:rsidRPr="00AF4DCB">
        <w:rPr>
          <w:b/>
          <w:bCs/>
          <w:spacing w:val="-3"/>
          <w:sz w:val="28"/>
          <w:szCs w:val="28"/>
          <w:lang w:val="en-IN"/>
        </w:rPr>
        <w:t>="style.css"&gt;:</w:t>
      </w:r>
      <w:r w:rsidR="00EC7765" w:rsidRPr="0004662D">
        <w:rPr>
          <w:spacing w:val="-3"/>
          <w:sz w:val="28"/>
          <w:szCs w:val="28"/>
          <w:lang w:val="en-IN"/>
        </w:rPr>
        <w:t xml:space="preserve"> Links an external CSS file (style.css) for styling the webpage.</w:t>
      </w:r>
    </w:p>
    <w:p w14:paraId="4843277E" w14:textId="6D4674B9" w:rsidR="00EC7765" w:rsidRPr="0004662D" w:rsidRDefault="00247FEC" w:rsidP="0004662D">
      <w:pPr>
        <w:tabs>
          <w:tab w:val="left" w:pos="7163"/>
        </w:tabs>
        <w:spacing w:before="182"/>
        <w:rPr>
          <w:spacing w:val="-3"/>
          <w:sz w:val="28"/>
          <w:szCs w:val="28"/>
          <w:lang w:val="en-IN"/>
        </w:rPr>
      </w:pPr>
      <w:r w:rsidRPr="00AF4DCB">
        <w:rPr>
          <w:b/>
          <w:bCs/>
          <w:spacing w:val="-3"/>
          <w:sz w:val="28"/>
          <w:szCs w:val="28"/>
          <w:lang w:val="en-IN"/>
        </w:rPr>
        <w:t>10.</w:t>
      </w:r>
      <w:r w:rsidR="00EC7765" w:rsidRPr="00AF4DCB">
        <w:rPr>
          <w:b/>
          <w:bCs/>
          <w:spacing w:val="-3"/>
          <w:sz w:val="28"/>
          <w:szCs w:val="28"/>
          <w:lang w:val="en-IN"/>
        </w:rPr>
        <w:t xml:space="preserve">&lt;script </w:t>
      </w:r>
      <w:proofErr w:type="spellStart"/>
      <w:r w:rsidR="00EC7765" w:rsidRPr="00AF4DCB">
        <w:rPr>
          <w:b/>
          <w:bCs/>
          <w:spacing w:val="-3"/>
          <w:sz w:val="28"/>
          <w:szCs w:val="28"/>
          <w:lang w:val="en-IN"/>
        </w:rPr>
        <w:t>src</w:t>
      </w:r>
      <w:proofErr w:type="spellEnd"/>
      <w:r w:rsidR="00EC7765" w:rsidRPr="00AF4DCB">
        <w:rPr>
          <w:b/>
          <w:bCs/>
          <w:spacing w:val="-3"/>
          <w:sz w:val="28"/>
          <w:szCs w:val="28"/>
          <w:lang w:val="en-IN"/>
        </w:rPr>
        <w:t>="script.js" defer&gt;&lt;/script</w:t>
      </w:r>
      <w:r w:rsidR="00EC7765" w:rsidRPr="0004662D">
        <w:rPr>
          <w:spacing w:val="-3"/>
          <w:sz w:val="28"/>
          <w:szCs w:val="28"/>
          <w:lang w:val="en-IN"/>
        </w:rPr>
        <w:t>&gt;: Links an external JavaScript file (script.js) with the defer attribute, indicating that the script should be executed after the HTML is parsed.</w:t>
      </w:r>
    </w:p>
    <w:p w14:paraId="16BAF226" w14:textId="66567B2B" w:rsidR="00EC7765" w:rsidRPr="0004662D" w:rsidRDefault="00247FEC" w:rsidP="0004662D">
      <w:pPr>
        <w:tabs>
          <w:tab w:val="left" w:pos="7163"/>
        </w:tabs>
        <w:spacing w:before="182"/>
        <w:rPr>
          <w:spacing w:val="-3"/>
          <w:sz w:val="28"/>
          <w:szCs w:val="28"/>
          <w:lang w:val="en-IN"/>
        </w:rPr>
      </w:pPr>
      <w:r w:rsidRPr="00AF4DCB">
        <w:rPr>
          <w:b/>
          <w:bCs/>
          <w:spacing w:val="-3"/>
          <w:sz w:val="28"/>
          <w:szCs w:val="28"/>
          <w:lang w:val="en-IN"/>
        </w:rPr>
        <w:t>11.</w:t>
      </w:r>
      <w:r w:rsidR="00EC7765" w:rsidRPr="00AF4DCB">
        <w:rPr>
          <w:b/>
          <w:bCs/>
          <w:spacing w:val="-3"/>
          <w:sz w:val="28"/>
          <w:szCs w:val="28"/>
          <w:lang w:val="en-IN"/>
        </w:rPr>
        <w:t>&lt;body&gt;:</w:t>
      </w:r>
      <w:r w:rsidR="00EC7765" w:rsidRPr="0004662D">
        <w:rPr>
          <w:spacing w:val="-3"/>
          <w:sz w:val="28"/>
          <w:szCs w:val="28"/>
          <w:lang w:val="en-IN"/>
        </w:rPr>
        <w:t xml:space="preserve"> Contains the content of the webpage.</w:t>
      </w:r>
    </w:p>
    <w:p w14:paraId="30DDF3A3" w14:textId="77777777" w:rsidR="00247FEC" w:rsidRDefault="00247FEC" w:rsidP="0004662D">
      <w:pPr>
        <w:tabs>
          <w:tab w:val="left" w:pos="7163"/>
        </w:tabs>
        <w:spacing w:before="182"/>
        <w:rPr>
          <w:spacing w:val="-3"/>
          <w:sz w:val="28"/>
          <w:szCs w:val="28"/>
          <w:lang w:val="en-IN"/>
        </w:rPr>
      </w:pPr>
      <w:r w:rsidRPr="00AF4DCB">
        <w:rPr>
          <w:b/>
          <w:bCs/>
          <w:spacing w:val="-3"/>
          <w:sz w:val="28"/>
          <w:szCs w:val="28"/>
          <w:lang w:val="en-IN"/>
        </w:rPr>
        <w:t>12.</w:t>
      </w:r>
      <w:r w:rsidR="00EC7765" w:rsidRPr="00AF4DCB">
        <w:rPr>
          <w:b/>
          <w:bCs/>
          <w:spacing w:val="-3"/>
          <w:sz w:val="28"/>
          <w:szCs w:val="28"/>
          <w:lang w:val="en-IN"/>
        </w:rPr>
        <w:t>&lt;div class="background"&gt;&lt;/div&gt;:</w:t>
      </w:r>
      <w:r w:rsidR="00EC7765" w:rsidRPr="0004662D">
        <w:rPr>
          <w:spacing w:val="-3"/>
          <w:sz w:val="28"/>
          <w:szCs w:val="28"/>
          <w:lang w:val="en-IN"/>
        </w:rPr>
        <w:t xml:space="preserve"> An empty div element likely used for the game background.</w:t>
      </w:r>
    </w:p>
    <w:p w14:paraId="5A8D838B" w14:textId="31A2AF57" w:rsidR="00EC7765" w:rsidRPr="0004662D" w:rsidRDefault="00247FEC" w:rsidP="0004662D">
      <w:pPr>
        <w:tabs>
          <w:tab w:val="left" w:pos="7163"/>
        </w:tabs>
        <w:spacing w:before="182"/>
        <w:rPr>
          <w:spacing w:val="-3"/>
          <w:sz w:val="28"/>
          <w:szCs w:val="28"/>
          <w:lang w:val="en-IN"/>
        </w:rPr>
      </w:pPr>
      <w:r w:rsidRPr="00AF4DCB">
        <w:rPr>
          <w:b/>
          <w:bCs/>
          <w:spacing w:val="-3"/>
          <w:sz w:val="28"/>
          <w:szCs w:val="28"/>
          <w:lang w:val="en-IN"/>
        </w:rPr>
        <w:t>13.</w:t>
      </w:r>
      <w:r w:rsidR="00EC7765" w:rsidRPr="00AF4DCB">
        <w:rPr>
          <w:b/>
          <w:bCs/>
          <w:spacing w:val="-3"/>
          <w:sz w:val="28"/>
          <w:szCs w:val="28"/>
          <w:lang w:val="en-IN"/>
        </w:rPr>
        <w:t>&lt;</w:t>
      </w:r>
      <w:proofErr w:type="spellStart"/>
      <w:r w:rsidR="00EC7765" w:rsidRPr="00AF4DCB">
        <w:rPr>
          <w:b/>
          <w:bCs/>
          <w:spacing w:val="-3"/>
          <w:sz w:val="28"/>
          <w:szCs w:val="28"/>
          <w:lang w:val="en-IN"/>
        </w:rPr>
        <w:t>img</w:t>
      </w:r>
      <w:proofErr w:type="spellEnd"/>
      <w:r w:rsidR="00EC7765" w:rsidRPr="00AF4DCB">
        <w:rPr>
          <w:b/>
          <w:bCs/>
          <w:spacing w:val="-3"/>
          <w:sz w:val="28"/>
          <w:szCs w:val="28"/>
          <w:lang w:val="en-IN"/>
        </w:rPr>
        <w:t xml:space="preserve"> </w:t>
      </w:r>
      <w:proofErr w:type="spellStart"/>
      <w:r w:rsidR="00EC7765" w:rsidRPr="00AF4DCB">
        <w:rPr>
          <w:b/>
          <w:bCs/>
          <w:spacing w:val="-3"/>
          <w:sz w:val="28"/>
          <w:szCs w:val="28"/>
          <w:lang w:val="en-IN"/>
        </w:rPr>
        <w:t>src</w:t>
      </w:r>
      <w:proofErr w:type="spellEnd"/>
      <w:r w:rsidR="00EC7765" w:rsidRPr="00AF4DCB">
        <w:rPr>
          <w:b/>
          <w:bCs/>
          <w:spacing w:val="-3"/>
          <w:sz w:val="28"/>
          <w:szCs w:val="28"/>
          <w:lang w:val="en-IN"/>
        </w:rPr>
        <w:t>="images/Bird.png" alt="bird-</w:t>
      </w:r>
      <w:proofErr w:type="spellStart"/>
      <w:r w:rsidR="00EC7765" w:rsidRPr="00AF4DCB">
        <w:rPr>
          <w:b/>
          <w:bCs/>
          <w:spacing w:val="-3"/>
          <w:sz w:val="28"/>
          <w:szCs w:val="28"/>
          <w:lang w:val="en-IN"/>
        </w:rPr>
        <w:t>img</w:t>
      </w:r>
      <w:proofErr w:type="spellEnd"/>
      <w:r w:rsidR="00EC7765" w:rsidRPr="00AF4DCB">
        <w:rPr>
          <w:b/>
          <w:bCs/>
          <w:spacing w:val="-3"/>
          <w:sz w:val="28"/>
          <w:szCs w:val="28"/>
          <w:lang w:val="en-IN"/>
        </w:rPr>
        <w:t>" class="bird" id="bird-1"&gt;: Displays</w:t>
      </w:r>
      <w:r w:rsidR="00EC7765" w:rsidRPr="0004662D">
        <w:rPr>
          <w:spacing w:val="-3"/>
          <w:sz w:val="28"/>
          <w:szCs w:val="28"/>
          <w:lang w:val="en-IN"/>
        </w:rPr>
        <w:t xml:space="preserve"> an image of a bird with the specified class and ID.</w:t>
      </w:r>
    </w:p>
    <w:p w14:paraId="01FC4E7B" w14:textId="21D622AC" w:rsidR="00EC7765" w:rsidRPr="0004662D" w:rsidRDefault="00247FEC" w:rsidP="0004662D">
      <w:pPr>
        <w:tabs>
          <w:tab w:val="left" w:pos="7163"/>
        </w:tabs>
        <w:spacing w:before="182"/>
        <w:rPr>
          <w:spacing w:val="-3"/>
          <w:sz w:val="28"/>
          <w:szCs w:val="28"/>
          <w:lang w:val="en-IN"/>
        </w:rPr>
      </w:pPr>
      <w:r w:rsidRPr="00AF4DCB">
        <w:rPr>
          <w:b/>
          <w:bCs/>
          <w:spacing w:val="-3"/>
          <w:sz w:val="28"/>
          <w:szCs w:val="28"/>
          <w:lang w:val="en-IN"/>
        </w:rPr>
        <w:t>14.</w:t>
      </w:r>
      <w:r w:rsidR="00EC7765" w:rsidRPr="00AF4DCB">
        <w:rPr>
          <w:b/>
          <w:bCs/>
          <w:spacing w:val="-3"/>
          <w:sz w:val="28"/>
          <w:szCs w:val="28"/>
          <w:lang w:val="en-IN"/>
        </w:rPr>
        <w:t>&lt;div class="message"&gt;:</w:t>
      </w:r>
      <w:r w:rsidR="00EC7765" w:rsidRPr="0004662D">
        <w:rPr>
          <w:spacing w:val="-3"/>
          <w:sz w:val="28"/>
          <w:szCs w:val="28"/>
          <w:lang w:val="en-IN"/>
        </w:rPr>
        <w:t xml:space="preserve"> A div for displaying a message related to game instructions.</w:t>
      </w:r>
    </w:p>
    <w:p w14:paraId="475B7623" w14:textId="340CBF54" w:rsidR="00EC7765" w:rsidRPr="0004662D" w:rsidRDefault="00247FEC" w:rsidP="0004662D">
      <w:pPr>
        <w:tabs>
          <w:tab w:val="left" w:pos="7163"/>
        </w:tabs>
        <w:spacing w:before="182"/>
        <w:rPr>
          <w:spacing w:val="-3"/>
          <w:sz w:val="28"/>
          <w:szCs w:val="28"/>
          <w:lang w:val="en-IN"/>
        </w:rPr>
      </w:pPr>
      <w:r>
        <w:rPr>
          <w:spacing w:val="-3"/>
          <w:sz w:val="28"/>
          <w:szCs w:val="28"/>
          <w:lang w:val="en-IN"/>
        </w:rPr>
        <w:t>15</w:t>
      </w:r>
      <w:r w:rsidR="00AF4DCB">
        <w:rPr>
          <w:spacing w:val="-3"/>
          <w:sz w:val="28"/>
          <w:szCs w:val="28"/>
          <w:lang w:val="en-IN"/>
        </w:rPr>
        <w:t>.</w:t>
      </w:r>
      <w:r w:rsidR="00EC7765" w:rsidRPr="0004662D">
        <w:rPr>
          <w:spacing w:val="-3"/>
          <w:sz w:val="28"/>
          <w:szCs w:val="28"/>
          <w:lang w:val="en-IN"/>
        </w:rPr>
        <w:t xml:space="preserve">"Enter </w:t>
      </w:r>
      <w:proofErr w:type="gramStart"/>
      <w:r w:rsidR="00EC7765" w:rsidRPr="0004662D">
        <w:rPr>
          <w:spacing w:val="-3"/>
          <w:sz w:val="28"/>
          <w:szCs w:val="28"/>
          <w:lang w:val="en-IN"/>
        </w:rPr>
        <w:t>To</w:t>
      </w:r>
      <w:proofErr w:type="gramEnd"/>
      <w:r w:rsidR="00EC7765" w:rsidRPr="0004662D">
        <w:rPr>
          <w:spacing w:val="-3"/>
          <w:sz w:val="28"/>
          <w:szCs w:val="28"/>
          <w:lang w:val="en-IN"/>
        </w:rPr>
        <w:t xml:space="preserve"> Start Game" is displayed, and a paragraph with an arrow icon indicating control instructions.</w:t>
      </w:r>
    </w:p>
    <w:p w14:paraId="1ACFF210" w14:textId="179BC5A2" w:rsidR="00EC7765" w:rsidRPr="0004662D" w:rsidRDefault="00AF4DCB" w:rsidP="0004662D">
      <w:pPr>
        <w:tabs>
          <w:tab w:val="left" w:pos="7163"/>
        </w:tabs>
        <w:spacing w:before="182"/>
        <w:rPr>
          <w:spacing w:val="-3"/>
          <w:sz w:val="28"/>
          <w:szCs w:val="28"/>
          <w:lang w:val="en-IN"/>
        </w:rPr>
      </w:pPr>
      <w:r w:rsidRPr="00AF4DCB">
        <w:rPr>
          <w:b/>
          <w:bCs/>
          <w:spacing w:val="-3"/>
          <w:sz w:val="28"/>
          <w:szCs w:val="28"/>
          <w:lang w:val="en-IN"/>
        </w:rPr>
        <w:t>16.</w:t>
      </w:r>
      <w:r w:rsidR="00EC7765" w:rsidRPr="00AF4DCB">
        <w:rPr>
          <w:b/>
          <w:bCs/>
          <w:spacing w:val="-3"/>
          <w:sz w:val="28"/>
          <w:szCs w:val="28"/>
          <w:lang w:val="en-IN"/>
        </w:rPr>
        <w:t>&lt;div class="score"&gt;:</w:t>
      </w:r>
      <w:r w:rsidR="00EC7765" w:rsidRPr="0004662D">
        <w:rPr>
          <w:spacing w:val="-3"/>
          <w:sz w:val="28"/>
          <w:szCs w:val="28"/>
          <w:lang w:val="en-IN"/>
        </w:rPr>
        <w:t xml:space="preserve"> A div for displaying the game score.</w:t>
      </w:r>
    </w:p>
    <w:p w14:paraId="36861605" w14:textId="30811989" w:rsidR="00EC7765" w:rsidRPr="0004662D" w:rsidRDefault="00AF4DCB" w:rsidP="0004662D">
      <w:pPr>
        <w:tabs>
          <w:tab w:val="left" w:pos="7163"/>
        </w:tabs>
        <w:spacing w:before="182"/>
        <w:rPr>
          <w:spacing w:val="-3"/>
          <w:sz w:val="28"/>
          <w:szCs w:val="28"/>
          <w:lang w:val="en-IN"/>
        </w:rPr>
      </w:pPr>
      <w:r w:rsidRPr="00AF4DCB">
        <w:rPr>
          <w:b/>
          <w:bCs/>
          <w:spacing w:val="-3"/>
          <w:sz w:val="28"/>
          <w:szCs w:val="28"/>
          <w:lang w:val="en-IN"/>
        </w:rPr>
        <w:t>17.</w:t>
      </w:r>
      <w:r w:rsidR="00EC7765" w:rsidRPr="00AF4DCB">
        <w:rPr>
          <w:b/>
          <w:bCs/>
          <w:spacing w:val="-3"/>
          <w:sz w:val="28"/>
          <w:szCs w:val="28"/>
          <w:lang w:val="en-IN"/>
        </w:rPr>
        <w:t>&lt;span class="</w:t>
      </w:r>
      <w:proofErr w:type="spellStart"/>
      <w:r w:rsidR="00EC7765" w:rsidRPr="00AF4DCB">
        <w:rPr>
          <w:b/>
          <w:bCs/>
          <w:spacing w:val="-3"/>
          <w:sz w:val="28"/>
          <w:szCs w:val="28"/>
          <w:lang w:val="en-IN"/>
        </w:rPr>
        <w:t>score_title</w:t>
      </w:r>
      <w:proofErr w:type="spellEnd"/>
      <w:r w:rsidR="00EC7765" w:rsidRPr="00AF4DCB">
        <w:rPr>
          <w:b/>
          <w:bCs/>
          <w:spacing w:val="-3"/>
          <w:sz w:val="28"/>
          <w:szCs w:val="28"/>
          <w:lang w:val="en-IN"/>
        </w:rPr>
        <w:t>"&gt;&lt;/span&gt;:</w:t>
      </w:r>
      <w:r w:rsidR="00EC7765" w:rsidRPr="0004662D">
        <w:rPr>
          <w:spacing w:val="-3"/>
          <w:sz w:val="28"/>
          <w:szCs w:val="28"/>
          <w:lang w:val="en-IN"/>
        </w:rPr>
        <w:t xml:space="preserve"> An empty span for the score title.</w:t>
      </w:r>
    </w:p>
    <w:p w14:paraId="3000CA56" w14:textId="39F1EBFC" w:rsidR="00EB0F62" w:rsidRPr="0004662D" w:rsidRDefault="00AF4DCB" w:rsidP="0004662D">
      <w:pPr>
        <w:tabs>
          <w:tab w:val="left" w:pos="7163"/>
        </w:tabs>
        <w:spacing w:before="182"/>
        <w:rPr>
          <w:spacing w:val="-3"/>
          <w:sz w:val="28"/>
          <w:szCs w:val="28"/>
          <w:lang w:val="en-IN"/>
        </w:rPr>
      </w:pPr>
      <w:r w:rsidRPr="00AF4DCB">
        <w:rPr>
          <w:b/>
          <w:bCs/>
          <w:spacing w:val="-3"/>
          <w:sz w:val="28"/>
          <w:szCs w:val="28"/>
          <w:lang w:val="en-IN"/>
        </w:rPr>
        <w:t>18.</w:t>
      </w:r>
      <w:r w:rsidR="00EC7765" w:rsidRPr="00AF4DCB">
        <w:rPr>
          <w:b/>
          <w:bCs/>
          <w:spacing w:val="-3"/>
          <w:sz w:val="28"/>
          <w:szCs w:val="28"/>
          <w:lang w:val="en-IN"/>
        </w:rPr>
        <w:t>&lt;span class="</w:t>
      </w:r>
      <w:proofErr w:type="spellStart"/>
      <w:r w:rsidR="00EC7765" w:rsidRPr="00AF4DCB">
        <w:rPr>
          <w:b/>
          <w:bCs/>
          <w:spacing w:val="-3"/>
          <w:sz w:val="28"/>
          <w:szCs w:val="28"/>
          <w:lang w:val="en-IN"/>
        </w:rPr>
        <w:t>score_val</w:t>
      </w:r>
      <w:proofErr w:type="spellEnd"/>
      <w:r w:rsidR="00EC7765" w:rsidRPr="00AF4DCB">
        <w:rPr>
          <w:b/>
          <w:bCs/>
          <w:spacing w:val="-3"/>
          <w:sz w:val="28"/>
          <w:szCs w:val="28"/>
          <w:lang w:val="en-IN"/>
        </w:rPr>
        <w:t>"&gt;&lt;/span&gt;:</w:t>
      </w:r>
      <w:r w:rsidR="00EC7765" w:rsidRPr="0004662D">
        <w:rPr>
          <w:spacing w:val="-3"/>
          <w:sz w:val="28"/>
          <w:szCs w:val="28"/>
          <w:lang w:val="en-IN"/>
        </w:rPr>
        <w:t xml:space="preserve"> An empty span for displaying the actual score value.</w:t>
      </w:r>
    </w:p>
    <w:p w14:paraId="4112DBFB" w14:textId="77777777" w:rsidR="00EB0F62" w:rsidRDefault="00EB0F62" w:rsidP="00B42664">
      <w:pPr>
        <w:tabs>
          <w:tab w:val="left" w:pos="7163"/>
        </w:tabs>
        <w:spacing w:before="182"/>
        <w:rPr>
          <w:spacing w:val="-3"/>
          <w:sz w:val="28"/>
          <w:szCs w:val="28"/>
          <w:lang w:val="en-IN"/>
        </w:rPr>
      </w:pPr>
    </w:p>
    <w:p w14:paraId="64C02C5F" w14:textId="77777777" w:rsidR="00EB0F62" w:rsidRDefault="00EB0F62" w:rsidP="00B42664">
      <w:pPr>
        <w:tabs>
          <w:tab w:val="left" w:pos="7163"/>
        </w:tabs>
        <w:spacing w:before="182"/>
        <w:rPr>
          <w:spacing w:val="-3"/>
          <w:sz w:val="28"/>
          <w:szCs w:val="28"/>
          <w:lang w:val="en-IN"/>
        </w:rPr>
      </w:pPr>
    </w:p>
    <w:p w14:paraId="4D53C1A9" w14:textId="77777777" w:rsidR="00EB0F62" w:rsidRDefault="00EB0F62" w:rsidP="00B42664">
      <w:pPr>
        <w:tabs>
          <w:tab w:val="left" w:pos="7163"/>
        </w:tabs>
        <w:spacing w:before="182"/>
        <w:rPr>
          <w:spacing w:val="-3"/>
          <w:sz w:val="28"/>
          <w:szCs w:val="28"/>
          <w:lang w:val="en-IN"/>
        </w:rPr>
      </w:pPr>
    </w:p>
    <w:p w14:paraId="31096D21" w14:textId="77777777" w:rsidR="00EB0F62" w:rsidRDefault="00EB0F62" w:rsidP="00B42664">
      <w:pPr>
        <w:tabs>
          <w:tab w:val="left" w:pos="7163"/>
        </w:tabs>
        <w:spacing w:before="182"/>
        <w:rPr>
          <w:spacing w:val="-3"/>
          <w:sz w:val="28"/>
          <w:szCs w:val="28"/>
          <w:lang w:val="en-IN"/>
        </w:rPr>
      </w:pPr>
    </w:p>
    <w:p w14:paraId="6B299712" w14:textId="77777777" w:rsidR="00AF4DCB" w:rsidRDefault="00AF4DCB" w:rsidP="00D7652F">
      <w:pPr>
        <w:tabs>
          <w:tab w:val="left" w:pos="7163"/>
        </w:tabs>
        <w:spacing w:before="182"/>
        <w:rPr>
          <w:spacing w:val="-3"/>
          <w:sz w:val="24"/>
          <w:szCs w:val="24"/>
          <w:lang w:val="en-IN"/>
        </w:rPr>
      </w:pPr>
    </w:p>
    <w:p w14:paraId="3CEE9129" w14:textId="10F6E7DC" w:rsidR="00D7652F" w:rsidRPr="007E2FC7" w:rsidRDefault="00D7652F" w:rsidP="00D7652F">
      <w:pPr>
        <w:tabs>
          <w:tab w:val="left" w:pos="7163"/>
        </w:tabs>
        <w:spacing w:before="182"/>
        <w:rPr>
          <w:b/>
          <w:bCs/>
          <w:spacing w:val="-3"/>
          <w:sz w:val="24"/>
          <w:szCs w:val="24"/>
          <w:lang w:val="en-IN"/>
        </w:rPr>
      </w:pPr>
      <w:r w:rsidRPr="007E2FC7">
        <w:rPr>
          <w:b/>
          <w:bCs/>
          <w:spacing w:val="-3"/>
          <w:sz w:val="24"/>
          <w:szCs w:val="24"/>
          <w:lang w:val="en-IN"/>
        </w:rPr>
        <w:t>CSS IMPLEMENTATION OF FLAPPY BIRD GAME:</w:t>
      </w:r>
    </w:p>
    <w:p w14:paraId="67995A11" w14:textId="77F93FED" w:rsidR="00D7652F" w:rsidRPr="00D7652F" w:rsidRDefault="00D7652F" w:rsidP="00D7652F">
      <w:pPr>
        <w:tabs>
          <w:tab w:val="left" w:pos="7163"/>
        </w:tabs>
        <w:spacing w:before="182"/>
        <w:rPr>
          <w:spacing w:val="-3"/>
          <w:sz w:val="24"/>
          <w:szCs w:val="24"/>
          <w:lang w:val="en-IN"/>
        </w:rPr>
      </w:pPr>
      <w:r w:rsidRPr="00D7652F">
        <w:rPr>
          <w:spacing w:val="-3"/>
          <w:sz w:val="24"/>
          <w:szCs w:val="24"/>
          <w:lang w:val="en-IN"/>
        </w:rPr>
        <w:t>This CSS code is designed for styling a Flappy Bird game webpage. Let's break down the key elements:</w:t>
      </w:r>
    </w:p>
    <w:p w14:paraId="5A896501" w14:textId="1016852E" w:rsidR="009D427F" w:rsidRDefault="00D7652F" w:rsidP="008C3585">
      <w:pPr>
        <w:tabs>
          <w:tab w:val="left" w:pos="7163"/>
        </w:tabs>
        <w:spacing w:before="182"/>
        <w:rPr>
          <w:spacing w:val="-3"/>
          <w:sz w:val="24"/>
          <w:szCs w:val="24"/>
          <w:lang w:val="en-IN"/>
        </w:rPr>
      </w:pPr>
      <w:r w:rsidRPr="00D7652F">
        <w:rPr>
          <w:spacing w:val="-3"/>
          <w:sz w:val="24"/>
          <w:szCs w:val="24"/>
          <w:lang w:val="en-IN"/>
        </w:rPr>
        <w:t>*: Universal selector applies the following styles to all elements.</w:t>
      </w:r>
    </w:p>
    <w:p w14:paraId="59172BC9" w14:textId="77E15E0E" w:rsidR="008C3585" w:rsidRDefault="00C8009F" w:rsidP="008C3585">
      <w:pPr>
        <w:tabs>
          <w:tab w:val="left" w:pos="7163"/>
        </w:tabs>
        <w:spacing w:before="182"/>
        <w:rPr>
          <w:spacing w:val="-3"/>
          <w:sz w:val="24"/>
          <w:szCs w:val="24"/>
          <w:lang w:val="en-IN"/>
        </w:rPr>
      </w:pPr>
      <w:r w:rsidRPr="00C8009F">
        <w:rPr>
          <w:noProof/>
          <w:spacing w:val="-3"/>
          <w:sz w:val="24"/>
          <w:szCs w:val="24"/>
          <w:lang w:val="en-IN"/>
        </w:rPr>
        <w:drawing>
          <wp:inline distT="0" distB="0" distL="0" distR="0" wp14:anchorId="1BE23194" wp14:editId="4F94CEC2">
            <wp:extent cx="3520745" cy="1104996"/>
            <wp:effectExtent l="0" t="0" r="3810" b="0"/>
            <wp:docPr id="99891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18685" name=""/>
                    <pic:cNvPicPr/>
                  </pic:nvPicPr>
                  <pic:blipFill>
                    <a:blip r:embed="rId19"/>
                    <a:stretch>
                      <a:fillRect/>
                    </a:stretch>
                  </pic:blipFill>
                  <pic:spPr>
                    <a:xfrm>
                      <a:off x="0" y="0"/>
                      <a:ext cx="3520745" cy="1104996"/>
                    </a:xfrm>
                    <a:prstGeom prst="rect">
                      <a:avLst/>
                    </a:prstGeom>
                  </pic:spPr>
                </pic:pic>
              </a:graphicData>
            </a:graphic>
          </wp:inline>
        </w:drawing>
      </w:r>
    </w:p>
    <w:p w14:paraId="7D37CC35" w14:textId="3E6AAA67" w:rsidR="00B92A3E" w:rsidRDefault="00B92A3E" w:rsidP="00CC500C">
      <w:pPr>
        <w:tabs>
          <w:tab w:val="left" w:pos="7163"/>
        </w:tabs>
        <w:spacing w:before="182"/>
        <w:rPr>
          <w:spacing w:val="-3"/>
          <w:sz w:val="24"/>
          <w:szCs w:val="24"/>
          <w:lang w:val="en-IN"/>
        </w:rPr>
      </w:pPr>
      <w:r>
        <w:rPr>
          <w:spacing w:val="-3"/>
          <w:sz w:val="24"/>
          <w:szCs w:val="24"/>
          <w:lang w:val="en-IN"/>
        </w:rPr>
        <w:t>1.</w:t>
      </w:r>
      <w:r w:rsidR="00CC500C" w:rsidRPr="00CC500C">
        <w:rPr>
          <w:spacing w:val="-3"/>
          <w:sz w:val="24"/>
          <w:szCs w:val="24"/>
          <w:lang w:val="en-IN"/>
        </w:rPr>
        <w:t>Sets default margin, padding, and box-sizing to border-box for all elements.</w:t>
      </w:r>
    </w:p>
    <w:p w14:paraId="3FD6A61A" w14:textId="3F40CB77" w:rsidR="00C8009F" w:rsidRDefault="00B92A3E" w:rsidP="00CC500C">
      <w:pPr>
        <w:tabs>
          <w:tab w:val="left" w:pos="7163"/>
        </w:tabs>
        <w:spacing w:before="182"/>
        <w:rPr>
          <w:spacing w:val="-3"/>
          <w:sz w:val="24"/>
          <w:szCs w:val="24"/>
          <w:lang w:val="en-IN"/>
        </w:rPr>
      </w:pPr>
      <w:r>
        <w:rPr>
          <w:spacing w:val="-3"/>
          <w:sz w:val="24"/>
          <w:szCs w:val="24"/>
          <w:lang w:val="en-IN"/>
        </w:rPr>
        <w:t>2.</w:t>
      </w:r>
      <w:r w:rsidR="00CC500C" w:rsidRPr="00CC500C">
        <w:rPr>
          <w:spacing w:val="-3"/>
          <w:sz w:val="24"/>
          <w:szCs w:val="24"/>
          <w:lang w:val="en-IN"/>
        </w:rPr>
        <w:t>Specifies Arial, Helvetica, sans-serif as the default font family</w:t>
      </w:r>
    </w:p>
    <w:p w14:paraId="7A33887C" w14:textId="1E46446E" w:rsidR="003F0FA1" w:rsidRDefault="003F0FA1" w:rsidP="00CC500C">
      <w:pPr>
        <w:tabs>
          <w:tab w:val="left" w:pos="7163"/>
        </w:tabs>
        <w:spacing w:before="182"/>
        <w:rPr>
          <w:spacing w:val="-3"/>
          <w:sz w:val="24"/>
          <w:szCs w:val="24"/>
          <w:lang w:val="en-IN"/>
        </w:rPr>
      </w:pPr>
      <w:r w:rsidRPr="003F0FA1">
        <w:rPr>
          <w:noProof/>
          <w:spacing w:val="-3"/>
          <w:sz w:val="24"/>
          <w:szCs w:val="24"/>
          <w:lang w:val="en-IN"/>
        </w:rPr>
        <w:drawing>
          <wp:inline distT="0" distB="0" distL="0" distR="0" wp14:anchorId="08BBEDDB" wp14:editId="2CA09F62">
            <wp:extent cx="6073666" cy="1615580"/>
            <wp:effectExtent l="0" t="0" r="3810" b="3810"/>
            <wp:docPr id="203821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19926" name=""/>
                    <pic:cNvPicPr/>
                  </pic:nvPicPr>
                  <pic:blipFill>
                    <a:blip r:embed="rId20"/>
                    <a:stretch>
                      <a:fillRect/>
                    </a:stretch>
                  </pic:blipFill>
                  <pic:spPr>
                    <a:xfrm>
                      <a:off x="0" y="0"/>
                      <a:ext cx="6073666" cy="1615580"/>
                    </a:xfrm>
                    <a:prstGeom prst="rect">
                      <a:avLst/>
                    </a:prstGeom>
                  </pic:spPr>
                </pic:pic>
              </a:graphicData>
            </a:graphic>
          </wp:inline>
        </w:drawing>
      </w:r>
    </w:p>
    <w:p w14:paraId="50D6392A" w14:textId="77777777" w:rsidR="00D25E84" w:rsidRPr="00B92A3E" w:rsidRDefault="00361968" w:rsidP="00B92A3E">
      <w:pPr>
        <w:pStyle w:val="ListParagraph"/>
        <w:numPr>
          <w:ilvl w:val="0"/>
          <w:numId w:val="31"/>
        </w:numPr>
        <w:rPr>
          <w:spacing w:val="-3"/>
          <w:sz w:val="24"/>
          <w:szCs w:val="24"/>
          <w:lang w:val="en-IN"/>
        </w:rPr>
      </w:pPr>
      <w:proofErr w:type="gramStart"/>
      <w:r w:rsidRPr="00B92A3E">
        <w:rPr>
          <w:spacing w:val="-3"/>
          <w:sz w:val="24"/>
          <w:szCs w:val="24"/>
          <w:lang w:val="en-IN"/>
        </w:rPr>
        <w:t>.background</w:t>
      </w:r>
      <w:proofErr w:type="gramEnd"/>
      <w:r w:rsidRPr="00B92A3E">
        <w:rPr>
          <w:spacing w:val="-3"/>
          <w:sz w:val="24"/>
          <w:szCs w:val="24"/>
          <w:lang w:val="en-IN"/>
        </w:rPr>
        <w:t>: Styles for the game background.</w:t>
      </w:r>
    </w:p>
    <w:p w14:paraId="10D97021" w14:textId="77777777" w:rsidR="00D25E84" w:rsidRPr="00B92A3E" w:rsidRDefault="00361968" w:rsidP="00B92A3E">
      <w:pPr>
        <w:pStyle w:val="ListParagraph"/>
        <w:numPr>
          <w:ilvl w:val="0"/>
          <w:numId w:val="31"/>
        </w:numPr>
        <w:rPr>
          <w:spacing w:val="-3"/>
          <w:sz w:val="24"/>
          <w:szCs w:val="24"/>
          <w:lang w:val="en-IN"/>
        </w:rPr>
      </w:pPr>
      <w:r w:rsidRPr="00B92A3E">
        <w:rPr>
          <w:spacing w:val="-3"/>
          <w:sz w:val="24"/>
          <w:szCs w:val="24"/>
          <w:lang w:val="en-IN"/>
        </w:rPr>
        <w:t>Sets the height and width to cover the entire viewport.</w:t>
      </w:r>
    </w:p>
    <w:p w14:paraId="1CFE35A1" w14:textId="77777777" w:rsidR="001D54F6" w:rsidRPr="00B92A3E" w:rsidRDefault="00361968" w:rsidP="00B92A3E">
      <w:pPr>
        <w:pStyle w:val="ListParagraph"/>
        <w:numPr>
          <w:ilvl w:val="0"/>
          <w:numId w:val="31"/>
        </w:numPr>
        <w:rPr>
          <w:spacing w:val="-3"/>
          <w:sz w:val="24"/>
          <w:szCs w:val="24"/>
          <w:lang w:val="en-IN"/>
        </w:rPr>
      </w:pPr>
      <w:r w:rsidRPr="00B92A3E">
        <w:rPr>
          <w:spacing w:val="-3"/>
          <w:sz w:val="24"/>
          <w:szCs w:val="24"/>
          <w:lang w:val="en-IN"/>
        </w:rPr>
        <w:t xml:space="preserve">Applies a background image with </w:t>
      </w:r>
      <w:proofErr w:type="spellStart"/>
      <w:r w:rsidRPr="00B92A3E">
        <w:rPr>
          <w:spacing w:val="-3"/>
          <w:sz w:val="24"/>
          <w:szCs w:val="24"/>
          <w:lang w:val="en-IN"/>
        </w:rPr>
        <w:t>center-center</w:t>
      </w:r>
      <w:proofErr w:type="spellEnd"/>
      <w:r w:rsidRPr="00B92A3E">
        <w:rPr>
          <w:spacing w:val="-3"/>
          <w:sz w:val="24"/>
          <w:szCs w:val="24"/>
          <w:lang w:val="en-IN"/>
        </w:rPr>
        <w:t xml:space="preserve"> positioning and fixed background attachment.</w:t>
      </w:r>
    </w:p>
    <w:p w14:paraId="4B47B8F9" w14:textId="2AB92CF3" w:rsidR="003F0FA1" w:rsidRPr="00B92A3E" w:rsidRDefault="00361968" w:rsidP="00B92A3E">
      <w:pPr>
        <w:pStyle w:val="ListParagraph"/>
        <w:numPr>
          <w:ilvl w:val="0"/>
          <w:numId w:val="31"/>
        </w:numPr>
        <w:rPr>
          <w:spacing w:val="-3"/>
          <w:sz w:val="24"/>
          <w:szCs w:val="24"/>
          <w:lang w:val="en-IN"/>
        </w:rPr>
      </w:pPr>
      <w:r w:rsidRPr="00B92A3E">
        <w:rPr>
          <w:spacing w:val="-3"/>
          <w:sz w:val="24"/>
          <w:szCs w:val="24"/>
          <w:lang w:val="en-IN"/>
        </w:rPr>
        <w:t>Uses cover to ensure the background image covers the entire element.</w:t>
      </w:r>
    </w:p>
    <w:p w14:paraId="754C183B" w14:textId="540083AA" w:rsidR="00117F09" w:rsidRPr="00B92A3E" w:rsidRDefault="00685A38" w:rsidP="005B2349">
      <w:pPr>
        <w:pStyle w:val="ListParagraph"/>
        <w:tabs>
          <w:tab w:val="left" w:pos="7163"/>
        </w:tabs>
        <w:spacing w:before="182"/>
        <w:ind w:left="720" w:firstLine="0"/>
        <w:rPr>
          <w:spacing w:val="-3"/>
          <w:sz w:val="24"/>
          <w:szCs w:val="24"/>
          <w:lang w:val="en-IN"/>
        </w:rPr>
      </w:pPr>
      <w:r w:rsidRPr="00685A38">
        <w:rPr>
          <w:noProof/>
          <w:lang w:val="en-IN"/>
        </w:rPr>
        <w:drawing>
          <wp:inline distT="0" distB="0" distL="0" distR="0" wp14:anchorId="32C801FA" wp14:editId="3E0098E8">
            <wp:extent cx="1851820" cy="1508891"/>
            <wp:effectExtent l="0" t="0" r="0" b="0"/>
            <wp:docPr id="66211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18298" name=""/>
                    <pic:cNvPicPr/>
                  </pic:nvPicPr>
                  <pic:blipFill>
                    <a:blip r:embed="rId21"/>
                    <a:stretch>
                      <a:fillRect/>
                    </a:stretch>
                  </pic:blipFill>
                  <pic:spPr>
                    <a:xfrm>
                      <a:off x="0" y="0"/>
                      <a:ext cx="1851820" cy="1508891"/>
                    </a:xfrm>
                    <a:prstGeom prst="rect">
                      <a:avLst/>
                    </a:prstGeom>
                  </pic:spPr>
                </pic:pic>
              </a:graphicData>
            </a:graphic>
          </wp:inline>
        </w:drawing>
      </w:r>
    </w:p>
    <w:p w14:paraId="08E8C5A4" w14:textId="77777777" w:rsidR="00D25E84" w:rsidRPr="005B2349" w:rsidRDefault="008E08E5" w:rsidP="005B2349">
      <w:pPr>
        <w:pStyle w:val="ListParagraph"/>
        <w:numPr>
          <w:ilvl w:val="0"/>
          <w:numId w:val="31"/>
        </w:numPr>
        <w:rPr>
          <w:spacing w:val="-3"/>
          <w:sz w:val="24"/>
          <w:szCs w:val="24"/>
          <w:lang w:val="en-IN"/>
        </w:rPr>
      </w:pPr>
      <w:proofErr w:type="gramStart"/>
      <w:r w:rsidRPr="005B2349">
        <w:rPr>
          <w:spacing w:val="-3"/>
          <w:sz w:val="24"/>
          <w:szCs w:val="24"/>
          <w:lang w:val="en-IN"/>
        </w:rPr>
        <w:t>.bird</w:t>
      </w:r>
      <w:proofErr w:type="gramEnd"/>
      <w:r w:rsidRPr="005B2349">
        <w:rPr>
          <w:spacing w:val="-3"/>
          <w:sz w:val="24"/>
          <w:szCs w:val="24"/>
          <w:lang w:val="en-IN"/>
        </w:rPr>
        <w:t>: Styles for the bird image.</w:t>
      </w:r>
    </w:p>
    <w:p w14:paraId="7EA28D74" w14:textId="77777777" w:rsidR="00D25E84" w:rsidRPr="005B2349" w:rsidRDefault="00D25E84" w:rsidP="005B2349">
      <w:pPr>
        <w:pStyle w:val="ListParagraph"/>
        <w:numPr>
          <w:ilvl w:val="0"/>
          <w:numId w:val="31"/>
        </w:numPr>
        <w:rPr>
          <w:spacing w:val="-3"/>
          <w:sz w:val="24"/>
          <w:szCs w:val="24"/>
          <w:lang w:val="en-IN"/>
        </w:rPr>
      </w:pPr>
      <w:r w:rsidRPr="005B2349">
        <w:rPr>
          <w:spacing w:val="-3"/>
          <w:sz w:val="24"/>
          <w:szCs w:val="24"/>
          <w:lang w:val="en-IN"/>
        </w:rPr>
        <w:t>Sets the fixed position for the bird element on the page.</w:t>
      </w:r>
    </w:p>
    <w:p w14:paraId="107917DB" w14:textId="34A37A96" w:rsidR="00685A38" w:rsidRPr="005B2349" w:rsidRDefault="00D25E84" w:rsidP="005B2349">
      <w:pPr>
        <w:pStyle w:val="ListParagraph"/>
        <w:numPr>
          <w:ilvl w:val="0"/>
          <w:numId w:val="31"/>
        </w:numPr>
        <w:rPr>
          <w:spacing w:val="-3"/>
          <w:sz w:val="24"/>
          <w:szCs w:val="24"/>
          <w:lang w:val="en-IN"/>
        </w:rPr>
      </w:pPr>
      <w:r w:rsidRPr="005B2349">
        <w:rPr>
          <w:spacing w:val="-3"/>
          <w:sz w:val="24"/>
          <w:szCs w:val="24"/>
          <w:lang w:val="en-IN"/>
        </w:rPr>
        <w:t>Defines the initial size and positioning of the bird.</w:t>
      </w:r>
    </w:p>
    <w:p w14:paraId="57A349F2" w14:textId="65781A98" w:rsidR="00671964" w:rsidRDefault="00671964" w:rsidP="00D25E84">
      <w:pPr>
        <w:rPr>
          <w:spacing w:val="-3"/>
          <w:sz w:val="24"/>
          <w:szCs w:val="24"/>
          <w:lang w:val="en-IN"/>
        </w:rPr>
      </w:pPr>
      <w:r w:rsidRPr="00671964">
        <w:rPr>
          <w:noProof/>
          <w:spacing w:val="-3"/>
          <w:sz w:val="24"/>
          <w:szCs w:val="24"/>
          <w:lang w:val="en-IN"/>
        </w:rPr>
        <w:drawing>
          <wp:inline distT="0" distB="0" distL="0" distR="0" wp14:anchorId="4BA11A8D" wp14:editId="591DF89A">
            <wp:extent cx="3338013" cy="1160585"/>
            <wp:effectExtent l="0" t="0" r="0" b="1905"/>
            <wp:docPr id="187989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94894" name=""/>
                    <pic:cNvPicPr/>
                  </pic:nvPicPr>
                  <pic:blipFill>
                    <a:blip r:embed="rId22"/>
                    <a:stretch>
                      <a:fillRect/>
                    </a:stretch>
                  </pic:blipFill>
                  <pic:spPr>
                    <a:xfrm>
                      <a:off x="0" y="0"/>
                      <a:ext cx="3344274" cy="1162762"/>
                    </a:xfrm>
                    <a:prstGeom prst="rect">
                      <a:avLst/>
                    </a:prstGeom>
                  </pic:spPr>
                </pic:pic>
              </a:graphicData>
            </a:graphic>
          </wp:inline>
        </w:drawing>
      </w:r>
    </w:p>
    <w:p w14:paraId="4277F097" w14:textId="32EE839D" w:rsidR="00671964" w:rsidRPr="005B2349" w:rsidRDefault="00092D9B" w:rsidP="005B2349">
      <w:pPr>
        <w:pStyle w:val="ListParagraph"/>
        <w:numPr>
          <w:ilvl w:val="0"/>
          <w:numId w:val="32"/>
        </w:numPr>
        <w:rPr>
          <w:spacing w:val="-3"/>
          <w:sz w:val="24"/>
          <w:szCs w:val="24"/>
          <w:lang w:val="en-IN"/>
        </w:rPr>
      </w:pPr>
      <w:r w:rsidRPr="005B2349">
        <w:rPr>
          <w:spacing w:val="-3"/>
          <w:sz w:val="24"/>
          <w:szCs w:val="24"/>
          <w:lang w:val="en-IN"/>
        </w:rPr>
        <w:t xml:space="preserve">Sets fixed position, size, and styling for the pipes using a radial gradient for a green </w:t>
      </w:r>
      <w:proofErr w:type="spellStart"/>
      <w:r w:rsidRPr="005B2349">
        <w:rPr>
          <w:spacing w:val="-3"/>
          <w:sz w:val="24"/>
          <w:szCs w:val="24"/>
          <w:lang w:val="en-IN"/>
        </w:rPr>
        <w:t>color</w:t>
      </w:r>
      <w:proofErr w:type="spellEnd"/>
      <w:r w:rsidRPr="005B2349">
        <w:rPr>
          <w:spacing w:val="-3"/>
          <w:sz w:val="24"/>
          <w:szCs w:val="24"/>
          <w:lang w:val="en-IN"/>
        </w:rPr>
        <w:t xml:space="preserve"> effect.</w:t>
      </w:r>
    </w:p>
    <w:p w14:paraId="66E1C294" w14:textId="43B87088" w:rsidR="00092D9B" w:rsidRDefault="009615D8" w:rsidP="00D25E84">
      <w:pPr>
        <w:rPr>
          <w:spacing w:val="-3"/>
          <w:sz w:val="24"/>
          <w:szCs w:val="24"/>
          <w:lang w:val="en-IN"/>
        </w:rPr>
      </w:pPr>
      <w:r w:rsidRPr="009615D8">
        <w:rPr>
          <w:noProof/>
          <w:spacing w:val="-3"/>
          <w:sz w:val="24"/>
          <w:szCs w:val="24"/>
          <w:lang w:val="en-IN"/>
        </w:rPr>
        <w:lastRenderedPageBreak/>
        <w:drawing>
          <wp:inline distT="0" distB="0" distL="0" distR="0" wp14:anchorId="15C1F39A" wp14:editId="403A36EE">
            <wp:extent cx="2639861" cy="1488831"/>
            <wp:effectExtent l="0" t="0" r="8255" b="0"/>
            <wp:docPr id="199960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06861" name=""/>
                    <pic:cNvPicPr/>
                  </pic:nvPicPr>
                  <pic:blipFill>
                    <a:blip r:embed="rId23"/>
                    <a:stretch>
                      <a:fillRect/>
                    </a:stretch>
                  </pic:blipFill>
                  <pic:spPr>
                    <a:xfrm>
                      <a:off x="0" y="0"/>
                      <a:ext cx="2645199" cy="1491842"/>
                    </a:xfrm>
                    <a:prstGeom prst="rect">
                      <a:avLst/>
                    </a:prstGeom>
                  </pic:spPr>
                </pic:pic>
              </a:graphicData>
            </a:graphic>
          </wp:inline>
        </w:drawing>
      </w:r>
    </w:p>
    <w:p w14:paraId="43E2E2E0" w14:textId="77777777" w:rsidR="00F7564F" w:rsidRPr="005B2349" w:rsidRDefault="00F7564F" w:rsidP="005B2349">
      <w:pPr>
        <w:pStyle w:val="ListParagraph"/>
        <w:numPr>
          <w:ilvl w:val="0"/>
          <w:numId w:val="32"/>
        </w:numPr>
        <w:rPr>
          <w:spacing w:val="-3"/>
          <w:sz w:val="24"/>
          <w:szCs w:val="24"/>
          <w:lang w:val="en-IN"/>
        </w:rPr>
      </w:pPr>
      <w:r w:rsidRPr="005B2349">
        <w:rPr>
          <w:spacing w:val="-3"/>
          <w:sz w:val="24"/>
          <w:szCs w:val="24"/>
          <w:lang w:val="en-IN"/>
        </w:rPr>
        <w:t xml:space="preserve">Specifies absolute positioning, </w:t>
      </w:r>
      <w:proofErr w:type="spellStart"/>
      <w:r w:rsidRPr="005B2349">
        <w:rPr>
          <w:spacing w:val="-3"/>
          <w:sz w:val="24"/>
          <w:szCs w:val="24"/>
          <w:lang w:val="en-IN"/>
        </w:rPr>
        <w:t>color</w:t>
      </w:r>
      <w:proofErr w:type="spellEnd"/>
      <w:r w:rsidRPr="005B2349">
        <w:rPr>
          <w:spacing w:val="-3"/>
          <w:sz w:val="24"/>
          <w:szCs w:val="24"/>
          <w:lang w:val="en-IN"/>
        </w:rPr>
        <w:t xml:space="preserve">, and </w:t>
      </w:r>
      <w:proofErr w:type="spellStart"/>
      <w:r w:rsidRPr="005B2349">
        <w:rPr>
          <w:spacing w:val="-3"/>
          <w:sz w:val="24"/>
          <w:szCs w:val="24"/>
          <w:lang w:val="en-IN"/>
        </w:rPr>
        <w:t>centering</w:t>
      </w:r>
      <w:proofErr w:type="spellEnd"/>
      <w:r w:rsidRPr="005B2349">
        <w:rPr>
          <w:spacing w:val="-3"/>
          <w:sz w:val="24"/>
          <w:szCs w:val="24"/>
          <w:lang w:val="en-IN"/>
        </w:rPr>
        <w:t xml:space="preserve"> for the game message.</w:t>
      </w:r>
    </w:p>
    <w:p w14:paraId="611C330E" w14:textId="72268A02" w:rsidR="009615D8" w:rsidRPr="005B2349" w:rsidRDefault="00F7564F" w:rsidP="005B2349">
      <w:pPr>
        <w:pStyle w:val="ListParagraph"/>
        <w:numPr>
          <w:ilvl w:val="0"/>
          <w:numId w:val="32"/>
        </w:numPr>
        <w:rPr>
          <w:spacing w:val="-3"/>
          <w:sz w:val="24"/>
          <w:szCs w:val="24"/>
          <w:lang w:val="en-IN"/>
        </w:rPr>
      </w:pPr>
      <w:r w:rsidRPr="005B2349">
        <w:rPr>
          <w:spacing w:val="-3"/>
          <w:sz w:val="24"/>
          <w:szCs w:val="24"/>
          <w:lang w:val="en-IN"/>
        </w:rPr>
        <w:t xml:space="preserve">Uses transform to </w:t>
      </w:r>
      <w:proofErr w:type="spellStart"/>
      <w:r w:rsidRPr="005B2349">
        <w:rPr>
          <w:spacing w:val="-3"/>
          <w:sz w:val="24"/>
          <w:szCs w:val="24"/>
          <w:lang w:val="en-IN"/>
        </w:rPr>
        <w:t>center</w:t>
      </w:r>
      <w:proofErr w:type="spellEnd"/>
      <w:r w:rsidRPr="005B2349">
        <w:rPr>
          <w:spacing w:val="-3"/>
          <w:sz w:val="24"/>
          <w:szCs w:val="24"/>
          <w:lang w:val="en-IN"/>
        </w:rPr>
        <w:t xml:space="preserve"> the message horizontally and vertically.</w:t>
      </w:r>
    </w:p>
    <w:p w14:paraId="0F2E8464" w14:textId="46E14FAE" w:rsidR="00F7564F" w:rsidRDefault="005E5AF9" w:rsidP="00F7564F">
      <w:pPr>
        <w:rPr>
          <w:spacing w:val="-3"/>
          <w:sz w:val="24"/>
          <w:szCs w:val="24"/>
          <w:lang w:val="en-IN"/>
        </w:rPr>
      </w:pPr>
      <w:r w:rsidRPr="005E5AF9">
        <w:rPr>
          <w:noProof/>
          <w:spacing w:val="-3"/>
          <w:sz w:val="24"/>
          <w:szCs w:val="24"/>
          <w:lang w:val="en-IN"/>
        </w:rPr>
        <w:drawing>
          <wp:inline distT="0" distB="0" distL="0" distR="0" wp14:anchorId="4CBAAF2F" wp14:editId="30DF8A46">
            <wp:extent cx="3962743" cy="1089754"/>
            <wp:effectExtent l="0" t="0" r="0" b="0"/>
            <wp:docPr id="58494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49604" name=""/>
                    <pic:cNvPicPr/>
                  </pic:nvPicPr>
                  <pic:blipFill>
                    <a:blip r:embed="rId24"/>
                    <a:stretch>
                      <a:fillRect/>
                    </a:stretch>
                  </pic:blipFill>
                  <pic:spPr>
                    <a:xfrm>
                      <a:off x="0" y="0"/>
                      <a:ext cx="3962743" cy="1089754"/>
                    </a:xfrm>
                    <a:prstGeom prst="rect">
                      <a:avLst/>
                    </a:prstGeom>
                  </pic:spPr>
                </pic:pic>
              </a:graphicData>
            </a:graphic>
          </wp:inline>
        </w:drawing>
      </w:r>
    </w:p>
    <w:p w14:paraId="2BB567BF" w14:textId="1D027440" w:rsidR="00CC5067" w:rsidRPr="005B2349" w:rsidRDefault="0060443E" w:rsidP="005B2349">
      <w:pPr>
        <w:pStyle w:val="ListParagraph"/>
        <w:numPr>
          <w:ilvl w:val="0"/>
          <w:numId w:val="33"/>
        </w:numPr>
        <w:rPr>
          <w:spacing w:val="-3"/>
          <w:sz w:val="24"/>
          <w:szCs w:val="24"/>
          <w:lang w:val="en-IN"/>
        </w:rPr>
      </w:pPr>
      <w:r w:rsidRPr="005B2349">
        <w:rPr>
          <w:spacing w:val="-3"/>
          <w:sz w:val="24"/>
          <w:szCs w:val="24"/>
          <w:lang w:val="en-IN"/>
        </w:rPr>
        <w:t xml:space="preserve">Sets background </w:t>
      </w:r>
      <w:proofErr w:type="spellStart"/>
      <w:r w:rsidRPr="005B2349">
        <w:rPr>
          <w:spacing w:val="-3"/>
          <w:sz w:val="24"/>
          <w:szCs w:val="24"/>
          <w:lang w:val="en-IN"/>
        </w:rPr>
        <w:t>color</w:t>
      </w:r>
      <w:proofErr w:type="spellEnd"/>
      <w:r w:rsidRPr="005B2349">
        <w:rPr>
          <w:spacing w:val="-3"/>
          <w:sz w:val="24"/>
          <w:szCs w:val="24"/>
          <w:lang w:val="en-IN"/>
        </w:rPr>
        <w:t>, padding, box shadow, and border-radius for the message box.</w:t>
      </w:r>
    </w:p>
    <w:p w14:paraId="14D9F527" w14:textId="697069AB" w:rsidR="006F732E" w:rsidRDefault="005C7A1D" w:rsidP="00F7564F">
      <w:pPr>
        <w:rPr>
          <w:spacing w:val="-3"/>
          <w:sz w:val="24"/>
          <w:szCs w:val="24"/>
          <w:lang w:val="en-IN"/>
        </w:rPr>
      </w:pPr>
      <w:r w:rsidRPr="005C7A1D">
        <w:rPr>
          <w:noProof/>
          <w:spacing w:val="-3"/>
          <w:sz w:val="24"/>
          <w:szCs w:val="24"/>
          <w:lang w:val="en-IN"/>
        </w:rPr>
        <w:drawing>
          <wp:inline distT="0" distB="0" distL="0" distR="0" wp14:anchorId="1892BBF6" wp14:editId="04B91B66">
            <wp:extent cx="2974596" cy="1752600"/>
            <wp:effectExtent l="0" t="0" r="0" b="0"/>
            <wp:docPr id="58331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14397" name=""/>
                    <pic:cNvPicPr/>
                  </pic:nvPicPr>
                  <pic:blipFill>
                    <a:blip r:embed="rId25"/>
                    <a:stretch>
                      <a:fillRect/>
                    </a:stretch>
                  </pic:blipFill>
                  <pic:spPr>
                    <a:xfrm>
                      <a:off x="0" y="0"/>
                      <a:ext cx="2980677" cy="1756183"/>
                    </a:xfrm>
                    <a:prstGeom prst="rect">
                      <a:avLst/>
                    </a:prstGeom>
                  </pic:spPr>
                </pic:pic>
              </a:graphicData>
            </a:graphic>
          </wp:inline>
        </w:drawing>
      </w:r>
    </w:p>
    <w:p w14:paraId="1DC83FCA" w14:textId="7FFB7DF9" w:rsidR="005C7A1D" w:rsidRPr="005B2349" w:rsidRDefault="00432FFE" w:rsidP="005B2349">
      <w:pPr>
        <w:pStyle w:val="ListParagraph"/>
        <w:numPr>
          <w:ilvl w:val="0"/>
          <w:numId w:val="33"/>
        </w:numPr>
        <w:rPr>
          <w:spacing w:val="-3"/>
          <w:sz w:val="24"/>
          <w:szCs w:val="24"/>
          <w:lang w:val="en-IN"/>
        </w:rPr>
      </w:pPr>
      <w:r w:rsidRPr="005B2349">
        <w:rPr>
          <w:spacing w:val="-3"/>
          <w:sz w:val="24"/>
          <w:szCs w:val="24"/>
          <w:lang w:val="en-IN"/>
        </w:rPr>
        <w:t xml:space="preserve">Specifies fixed position, size, </w:t>
      </w:r>
      <w:proofErr w:type="spellStart"/>
      <w:r w:rsidRPr="005B2349">
        <w:rPr>
          <w:spacing w:val="-3"/>
          <w:sz w:val="24"/>
          <w:szCs w:val="24"/>
          <w:lang w:val="en-IN"/>
        </w:rPr>
        <w:t>color</w:t>
      </w:r>
      <w:proofErr w:type="spellEnd"/>
      <w:r w:rsidRPr="005B2349">
        <w:rPr>
          <w:spacing w:val="-3"/>
          <w:sz w:val="24"/>
          <w:szCs w:val="24"/>
          <w:lang w:val="en-IN"/>
        </w:rPr>
        <w:t>, and styling for the game score.</w:t>
      </w:r>
    </w:p>
    <w:p w14:paraId="3D56406D" w14:textId="64401EEB" w:rsidR="0057135E" w:rsidRDefault="0057135E" w:rsidP="00F7564F">
      <w:pPr>
        <w:rPr>
          <w:spacing w:val="-3"/>
          <w:sz w:val="24"/>
          <w:szCs w:val="24"/>
          <w:lang w:val="en-IN"/>
        </w:rPr>
      </w:pPr>
      <w:r w:rsidRPr="0057135E">
        <w:rPr>
          <w:noProof/>
          <w:spacing w:val="-3"/>
          <w:sz w:val="24"/>
          <w:szCs w:val="24"/>
          <w:lang w:val="en-IN"/>
        </w:rPr>
        <w:drawing>
          <wp:inline distT="0" distB="0" distL="0" distR="0" wp14:anchorId="4D854235" wp14:editId="0C49D6EE">
            <wp:extent cx="2110923" cy="701101"/>
            <wp:effectExtent l="0" t="0" r="3810" b="3810"/>
            <wp:docPr id="2159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803" name=""/>
                    <pic:cNvPicPr/>
                  </pic:nvPicPr>
                  <pic:blipFill>
                    <a:blip r:embed="rId26"/>
                    <a:stretch>
                      <a:fillRect/>
                    </a:stretch>
                  </pic:blipFill>
                  <pic:spPr>
                    <a:xfrm>
                      <a:off x="0" y="0"/>
                      <a:ext cx="2110923" cy="701101"/>
                    </a:xfrm>
                    <a:prstGeom prst="rect">
                      <a:avLst/>
                    </a:prstGeom>
                  </pic:spPr>
                </pic:pic>
              </a:graphicData>
            </a:graphic>
          </wp:inline>
        </w:drawing>
      </w:r>
    </w:p>
    <w:p w14:paraId="1062D831" w14:textId="194D9BED" w:rsidR="0057135E" w:rsidRPr="005B2349" w:rsidRDefault="0057135E" w:rsidP="005B2349">
      <w:pPr>
        <w:pStyle w:val="ListParagraph"/>
        <w:numPr>
          <w:ilvl w:val="0"/>
          <w:numId w:val="33"/>
        </w:numPr>
        <w:rPr>
          <w:spacing w:val="-3"/>
          <w:sz w:val="24"/>
          <w:szCs w:val="24"/>
          <w:lang w:val="en-IN"/>
        </w:rPr>
      </w:pPr>
      <w:r w:rsidRPr="005B2349">
        <w:rPr>
          <w:spacing w:val="-3"/>
          <w:sz w:val="24"/>
          <w:szCs w:val="24"/>
          <w:lang w:val="en-IN"/>
        </w:rPr>
        <w:t xml:space="preserve">Sets </w:t>
      </w:r>
      <w:proofErr w:type="spellStart"/>
      <w:r w:rsidRPr="005B2349">
        <w:rPr>
          <w:spacing w:val="-3"/>
          <w:sz w:val="24"/>
          <w:szCs w:val="24"/>
          <w:lang w:val="en-IN"/>
        </w:rPr>
        <w:t>color</w:t>
      </w:r>
      <w:proofErr w:type="spellEnd"/>
      <w:r w:rsidRPr="005B2349">
        <w:rPr>
          <w:spacing w:val="-3"/>
          <w:sz w:val="24"/>
          <w:szCs w:val="24"/>
          <w:lang w:val="en-IN"/>
        </w:rPr>
        <w:t xml:space="preserve"> and bold styling for the score value.</w:t>
      </w:r>
    </w:p>
    <w:p w14:paraId="32752253" w14:textId="331B9D09" w:rsidR="0057135E" w:rsidRDefault="001664E0" w:rsidP="00F7564F">
      <w:pPr>
        <w:rPr>
          <w:spacing w:val="-3"/>
          <w:sz w:val="24"/>
          <w:szCs w:val="24"/>
          <w:lang w:val="en-IN"/>
        </w:rPr>
      </w:pPr>
      <w:r w:rsidRPr="001664E0">
        <w:rPr>
          <w:noProof/>
          <w:spacing w:val="-3"/>
          <w:sz w:val="24"/>
          <w:szCs w:val="24"/>
          <w:lang w:val="en-IN"/>
        </w:rPr>
        <w:drawing>
          <wp:inline distT="0" distB="0" distL="0" distR="0" wp14:anchorId="45643DAF" wp14:editId="798B7AA7">
            <wp:extent cx="2538046" cy="2146764"/>
            <wp:effectExtent l="0" t="0" r="0" b="6350"/>
            <wp:docPr id="148001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18078" name=""/>
                    <pic:cNvPicPr/>
                  </pic:nvPicPr>
                  <pic:blipFill>
                    <a:blip r:embed="rId27"/>
                    <a:stretch>
                      <a:fillRect/>
                    </a:stretch>
                  </pic:blipFill>
                  <pic:spPr>
                    <a:xfrm>
                      <a:off x="0" y="0"/>
                      <a:ext cx="2562174" cy="2167172"/>
                    </a:xfrm>
                    <a:prstGeom prst="rect">
                      <a:avLst/>
                    </a:prstGeom>
                  </pic:spPr>
                </pic:pic>
              </a:graphicData>
            </a:graphic>
          </wp:inline>
        </w:drawing>
      </w:r>
    </w:p>
    <w:p w14:paraId="68CB825E" w14:textId="77777777" w:rsidR="00D22201" w:rsidRPr="005B2349" w:rsidRDefault="00D22201" w:rsidP="005B2349">
      <w:pPr>
        <w:pStyle w:val="ListParagraph"/>
        <w:numPr>
          <w:ilvl w:val="0"/>
          <w:numId w:val="33"/>
        </w:numPr>
        <w:rPr>
          <w:spacing w:val="-3"/>
          <w:sz w:val="24"/>
          <w:szCs w:val="24"/>
          <w:lang w:val="en-IN"/>
        </w:rPr>
      </w:pPr>
      <w:r w:rsidRPr="005B2349">
        <w:rPr>
          <w:spacing w:val="-3"/>
          <w:sz w:val="24"/>
          <w:szCs w:val="24"/>
          <w:lang w:val="en-IN"/>
        </w:rPr>
        <w:t>@media only screen and (max-width: 1080px): Media query for responsive design.</w:t>
      </w:r>
    </w:p>
    <w:p w14:paraId="12AC95B1" w14:textId="612A6DBE" w:rsidR="00D22201" w:rsidRDefault="007F3FDC" w:rsidP="005B2349">
      <w:pPr>
        <w:pStyle w:val="ListParagraph"/>
        <w:numPr>
          <w:ilvl w:val="0"/>
          <w:numId w:val="33"/>
        </w:numPr>
        <w:rPr>
          <w:spacing w:val="-3"/>
          <w:sz w:val="24"/>
          <w:szCs w:val="24"/>
          <w:lang w:val="en-IN"/>
        </w:rPr>
      </w:pPr>
      <w:r w:rsidRPr="005B2349">
        <w:rPr>
          <w:spacing w:val="-3"/>
          <w:sz w:val="24"/>
          <w:szCs w:val="24"/>
          <w:lang w:val="en-IN"/>
        </w:rPr>
        <w:t>Adjusts styles for smaller screens, modifying font sizes and element dimensions for improved responsiveness.</w:t>
      </w:r>
    </w:p>
    <w:p w14:paraId="4218AA0D" w14:textId="77777777" w:rsidR="00AF4DCB" w:rsidRDefault="00AF4DCB" w:rsidP="00AF4DCB">
      <w:pPr>
        <w:pStyle w:val="ListParagraph"/>
        <w:ind w:left="720" w:firstLine="0"/>
        <w:rPr>
          <w:spacing w:val="-3"/>
          <w:sz w:val="24"/>
          <w:szCs w:val="24"/>
          <w:lang w:val="en-IN"/>
        </w:rPr>
      </w:pPr>
    </w:p>
    <w:p w14:paraId="63E73EE8" w14:textId="77777777" w:rsidR="00AF4DCB" w:rsidRDefault="00AF4DCB" w:rsidP="00AF4DCB">
      <w:pPr>
        <w:pStyle w:val="ListParagraph"/>
        <w:ind w:left="720" w:firstLine="0"/>
        <w:rPr>
          <w:spacing w:val="-3"/>
          <w:sz w:val="24"/>
          <w:szCs w:val="24"/>
          <w:lang w:val="en-IN"/>
        </w:rPr>
      </w:pPr>
    </w:p>
    <w:p w14:paraId="613E3462" w14:textId="3D36486A" w:rsidR="007E2FC7" w:rsidRDefault="007E2FC7" w:rsidP="007E2FC7">
      <w:pPr>
        <w:tabs>
          <w:tab w:val="left" w:pos="7163"/>
        </w:tabs>
        <w:spacing w:before="182"/>
        <w:rPr>
          <w:b/>
          <w:bCs/>
          <w:spacing w:val="-3"/>
          <w:sz w:val="24"/>
          <w:szCs w:val="24"/>
          <w:lang w:val="en-IN"/>
        </w:rPr>
      </w:pPr>
      <w:r>
        <w:rPr>
          <w:b/>
          <w:bCs/>
          <w:spacing w:val="-3"/>
          <w:sz w:val="24"/>
          <w:szCs w:val="24"/>
          <w:lang w:val="en-IN"/>
        </w:rPr>
        <w:lastRenderedPageBreak/>
        <w:t>JAVASCRIPT</w:t>
      </w:r>
      <w:r w:rsidRPr="007E2FC7">
        <w:rPr>
          <w:b/>
          <w:bCs/>
          <w:spacing w:val="-3"/>
          <w:sz w:val="24"/>
          <w:szCs w:val="24"/>
          <w:lang w:val="en-IN"/>
        </w:rPr>
        <w:t xml:space="preserve"> IMPLEMENTATION OF FLAPPY BIRD GAME:</w:t>
      </w:r>
    </w:p>
    <w:p w14:paraId="12F0126C" w14:textId="39BA1512" w:rsidR="00ED49B8" w:rsidRPr="007E2FC7" w:rsidRDefault="00495FEF" w:rsidP="007E2FC7">
      <w:pPr>
        <w:tabs>
          <w:tab w:val="left" w:pos="7163"/>
        </w:tabs>
        <w:spacing w:before="182"/>
        <w:rPr>
          <w:b/>
          <w:bCs/>
          <w:spacing w:val="-3"/>
          <w:sz w:val="24"/>
          <w:szCs w:val="24"/>
          <w:lang w:val="en-IN"/>
        </w:rPr>
      </w:pPr>
      <w:r w:rsidRPr="00495FEF">
        <w:rPr>
          <w:noProof/>
          <w:spacing w:val="-3"/>
          <w:sz w:val="24"/>
          <w:szCs w:val="24"/>
          <w:lang w:val="en-IN"/>
        </w:rPr>
        <w:drawing>
          <wp:anchor distT="0" distB="0" distL="114300" distR="114300" simplePos="0" relativeHeight="251677184" behindDoc="0" locked="0" layoutInCell="1" allowOverlap="1" wp14:anchorId="3BF96117" wp14:editId="56272BAA">
            <wp:simplePos x="0" y="0"/>
            <wp:positionH relativeFrom="margin">
              <wp:posOffset>1368</wp:posOffset>
            </wp:positionH>
            <wp:positionV relativeFrom="margin">
              <wp:posOffset>4764405</wp:posOffset>
            </wp:positionV>
            <wp:extent cx="6280150" cy="4037330"/>
            <wp:effectExtent l="0" t="0" r="6350" b="1270"/>
            <wp:wrapSquare wrapText="bothSides"/>
            <wp:docPr id="123031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12177" name=""/>
                    <pic:cNvPicPr/>
                  </pic:nvPicPr>
                  <pic:blipFill>
                    <a:blip r:embed="rId28">
                      <a:extLst>
                        <a:ext uri="{28A0092B-C50C-407E-A947-70E740481C1C}">
                          <a14:useLocalDpi xmlns:a14="http://schemas.microsoft.com/office/drawing/2010/main" val="0"/>
                        </a:ext>
                      </a:extLst>
                    </a:blip>
                    <a:stretch>
                      <a:fillRect/>
                    </a:stretch>
                  </pic:blipFill>
                  <pic:spPr>
                    <a:xfrm>
                      <a:off x="0" y="0"/>
                      <a:ext cx="6280150" cy="4037330"/>
                    </a:xfrm>
                    <a:prstGeom prst="rect">
                      <a:avLst/>
                    </a:prstGeom>
                  </pic:spPr>
                </pic:pic>
              </a:graphicData>
            </a:graphic>
          </wp:anchor>
        </w:drawing>
      </w:r>
      <w:r w:rsidR="006C6012" w:rsidRPr="006C6012">
        <w:rPr>
          <w:b/>
          <w:bCs/>
          <w:noProof/>
          <w:spacing w:val="-3"/>
          <w:sz w:val="24"/>
          <w:szCs w:val="24"/>
          <w:lang w:val="en-IN"/>
        </w:rPr>
        <w:drawing>
          <wp:inline distT="0" distB="0" distL="0" distR="0" wp14:anchorId="0D40BAB5" wp14:editId="4EE973A1">
            <wp:extent cx="6280150" cy="4424680"/>
            <wp:effectExtent l="0" t="0" r="6350" b="0"/>
            <wp:docPr id="82328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87253" name=""/>
                    <pic:cNvPicPr/>
                  </pic:nvPicPr>
                  <pic:blipFill>
                    <a:blip r:embed="rId29"/>
                    <a:stretch>
                      <a:fillRect/>
                    </a:stretch>
                  </pic:blipFill>
                  <pic:spPr>
                    <a:xfrm>
                      <a:off x="0" y="0"/>
                      <a:ext cx="6280150" cy="4424680"/>
                    </a:xfrm>
                    <a:prstGeom prst="rect">
                      <a:avLst/>
                    </a:prstGeom>
                  </pic:spPr>
                </pic:pic>
              </a:graphicData>
            </a:graphic>
          </wp:inline>
        </w:drawing>
      </w:r>
    </w:p>
    <w:p w14:paraId="19912492" w14:textId="21B862FC" w:rsidR="00AF4DCB" w:rsidRDefault="00AF4DCB" w:rsidP="00AF4DCB">
      <w:pPr>
        <w:pStyle w:val="ListParagraph"/>
        <w:ind w:left="720" w:firstLine="0"/>
        <w:rPr>
          <w:spacing w:val="-3"/>
          <w:sz w:val="24"/>
          <w:szCs w:val="24"/>
          <w:lang w:val="en-IN"/>
        </w:rPr>
      </w:pPr>
    </w:p>
    <w:p w14:paraId="41958169" w14:textId="581C0487" w:rsidR="00325E25" w:rsidRDefault="00325E25" w:rsidP="00AF4DCB">
      <w:pPr>
        <w:pStyle w:val="ListParagraph"/>
        <w:ind w:left="720" w:firstLine="0"/>
        <w:rPr>
          <w:spacing w:val="-3"/>
          <w:sz w:val="24"/>
          <w:szCs w:val="24"/>
          <w:lang w:val="en-IN"/>
        </w:rPr>
      </w:pPr>
      <w:r w:rsidRPr="006F5518">
        <w:rPr>
          <w:noProof/>
          <w:spacing w:val="-3"/>
          <w:sz w:val="24"/>
          <w:szCs w:val="24"/>
          <w:lang w:val="en-IN"/>
        </w:rPr>
        <w:lastRenderedPageBreak/>
        <w:drawing>
          <wp:anchor distT="0" distB="0" distL="114300" distR="114300" simplePos="0" relativeHeight="251679232" behindDoc="0" locked="0" layoutInCell="1" allowOverlap="1" wp14:anchorId="1EDEAE1D" wp14:editId="6DC0B441">
            <wp:simplePos x="0" y="0"/>
            <wp:positionH relativeFrom="margin">
              <wp:posOffset>-10756</wp:posOffset>
            </wp:positionH>
            <wp:positionV relativeFrom="margin">
              <wp:posOffset>5345918</wp:posOffset>
            </wp:positionV>
            <wp:extent cx="5653454" cy="3785719"/>
            <wp:effectExtent l="0" t="0" r="4445" b="5715"/>
            <wp:wrapSquare wrapText="bothSides"/>
            <wp:docPr id="351147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47726" name=""/>
                    <pic:cNvPicPr/>
                  </pic:nvPicPr>
                  <pic:blipFill>
                    <a:blip r:embed="rId30">
                      <a:extLst>
                        <a:ext uri="{28A0092B-C50C-407E-A947-70E740481C1C}">
                          <a14:useLocalDpi xmlns:a14="http://schemas.microsoft.com/office/drawing/2010/main" val="0"/>
                        </a:ext>
                      </a:extLst>
                    </a:blip>
                    <a:stretch>
                      <a:fillRect/>
                    </a:stretch>
                  </pic:blipFill>
                  <pic:spPr>
                    <a:xfrm>
                      <a:off x="0" y="0"/>
                      <a:ext cx="5653454" cy="3785719"/>
                    </a:xfrm>
                    <a:prstGeom prst="rect">
                      <a:avLst/>
                    </a:prstGeom>
                  </pic:spPr>
                </pic:pic>
              </a:graphicData>
            </a:graphic>
          </wp:anchor>
        </w:drawing>
      </w:r>
      <w:r w:rsidRPr="000174B4">
        <w:rPr>
          <w:noProof/>
          <w:spacing w:val="-3"/>
          <w:sz w:val="24"/>
          <w:szCs w:val="24"/>
          <w:lang w:val="en-IN"/>
        </w:rPr>
        <w:drawing>
          <wp:anchor distT="0" distB="0" distL="114300" distR="114300" simplePos="0" relativeHeight="251678208" behindDoc="0" locked="0" layoutInCell="1" allowOverlap="1" wp14:anchorId="6513052D" wp14:editId="26A6ECDC">
            <wp:simplePos x="0" y="0"/>
            <wp:positionH relativeFrom="margin">
              <wp:posOffset>-30969</wp:posOffset>
            </wp:positionH>
            <wp:positionV relativeFrom="margin">
              <wp:posOffset>-680085</wp:posOffset>
            </wp:positionV>
            <wp:extent cx="6280150" cy="5864860"/>
            <wp:effectExtent l="0" t="0" r="6350" b="2540"/>
            <wp:wrapSquare wrapText="bothSides"/>
            <wp:docPr id="175708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89753" name=""/>
                    <pic:cNvPicPr/>
                  </pic:nvPicPr>
                  <pic:blipFill>
                    <a:blip r:embed="rId31">
                      <a:extLst>
                        <a:ext uri="{28A0092B-C50C-407E-A947-70E740481C1C}">
                          <a14:useLocalDpi xmlns:a14="http://schemas.microsoft.com/office/drawing/2010/main" val="0"/>
                        </a:ext>
                      </a:extLst>
                    </a:blip>
                    <a:stretch>
                      <a:fillRect/>
                    </a:stretch>
                  </pic:blipFill>
                  <pic:spPr>
                    <a:xfrm>
                      <a:off x="0" y="0"/>
                      <a:ext cx="6280150" cy="5864860"/>
                    </a:xfrm>
                    <a:prstGeom prst="rect">
                      <a:avLst/>
                    </a:prstGeom>
                  </pic:spPr>
                </pic:pic>
              </a:graphicData>
            </a:graphic>
          </wp:anchor>
        </w:drawing>
      </w:r>
    </w:p>
    <w:p w14:paraId="6FA91186" w14:textId="0F5B2324" w:rsidR="00E673DD" w:rsidRPr="00E673DD" w:rsidRDefault="00E673DD" w:rsidP="00E673DD">
      <w:pPr>
        <w:rPr>
          <w:b/>
          <w:bCs/>
          <w:spacing w:val="-3"/>
          <w:sz w:val="24"/>
          <w:szCs w:val="24"/>
          <w:lang w:val="en-IN"/>
        </w:rPr>
      </w:pPr>
      <w:r w:rsidRPr="00E673DD">
        <w:rPr>
          <w:b/>
          <w:bCs/>
          <w:spacing w:val="-3"/>
          <w:sz w:val="24"/>
          <w:szCs w:val="24"/>
          <w:lang w:val="en-IN"/>
        </w:rPr>
        <w:lastRenderedPageBreak/>
        <w:t>Variables:</w:t>
      </w:r>
    </w:p>
    <w:p w14:paraId="4412470D" w14:textId="77777777" w:rsidR="00E673DD" w:rsidRPr="002F1225" w:rsidRDefault="00E673DD" w:rsidP="002F1225">
      <w:pPr>
        <w:pStyle w:val="ListParagraph"/>
        <w:numPr>
          <w:ilvl w:val="0"/>
          <w:numId w:val="36"/>
        </w:numPr>
        <w:rPr>
          <w:spacing w:val="-3"/>
          <w:sz w:val="24"/>
          <w:szCs w:val="24"/>
          <w:lang w:val="en-IN"/>
        </w:rPr>
      </w:pPr>
      <w:proofErr w:type="spellStart"/>
      <w:r w:rsidRPr="002F1225">
        <w:rPr>
          <w:spacing w:val="-3"/>
          <w:sz w:val="24"/>
          <w:szCs w:val="24"/>
          <w:lang w:val="en-IN"/>
        </w:rPr>
        <w:t>move_speed</w:t>
      </w:r>
      <w:proofErr w:type="spellEnd"/>
      <w:r w:rsidRPr="002F1225">
        <w:rPr>
          <w:spacing w:val="-3"/>
          <w:sz w:val="24"/>
          <w:szCs w:val="24"/>
          <w:lang w:val="en-IN"/>
        </w:rPr>
        <w:t xml:space="preserve"> and gravity: Constants representing the speed of movement and gravity for the game.</w:t>
      </w:r>
    </w:p>
    <w:p w14:paraId="0C3CA3DA" w14:textId="77777777" w:rsidR="00E673DD" w:rsidRPr="002F1225" w:rsidRDefault="00E673DD" w:rsidP="002F1225">
      <w:pPr>
        <w:pStyle w:val="ListParagraph"/>
        <w:numPr>
          <w:ilvl w:val="0"/>
          <w:numId w:val="36"/>
        </w:numPr>
        <w:rPr>
          <w:spacing w:val="-3"/>
          <w:sz w:val="24"/>
          <w:szCs w:val="24"/>
          <w:lang w:val="en-IN"/>
        </w:rPr>
      </w:pPr>
      <w:r w:rsidRPr="002F1225">
        <w:rPr>
          <w:spacing w:val="-3"/>
          <w:sz w:val="24"/>
          <w:szCs w:val="24"/>
          <w:lang w:val="en-IN"/>
        </w:rPr>
        <w:t>bird: Represents the bird element in the HTML.</w:t>
      </w:r>
    </w:p>
    <w:p w14:paraId="0D66ABC7" w14:textId="77777777" w:rsidR="00E673DD" w:rsidRPr="002F1225" w:rsidRDefault="00E673DD" w:rsidP="002F1225">
      <w:pPr>
        <w:pStyle w:val="ListParagraph"/>
        <w:numPr>
          <w:ilvl w:val="0"/>
          <w:numId w:val="36"/>
        </w:numPr>
        <w:rPr>
          <w:spacing w:val="-3"/>
          <w:sz w:val="24"/>
          <w:szCs w:val="24"/>
          <w:lang w:val="en-IN"/>
        </w:rPr>
      </w:pPr>
      <w:proofErr w:type="spellStart"/>
      <w:r w:rsidRPr="002F1225">
        <w:rPr>
          <w:spacing w:val="-3"/>
          <w:sz w:val="24"/>
          <w:szCs w:val="24"/>
          <w:lang w:val="en-IN"/>
        </w:rPr>
        <w:t>img</w:t>
      </w:r>
      <w:proofErr w:type="spellEnd"/>
      <w:r w:rsidRPr="002F1225">
        <w:rPr>
          <w:spacing w:val="-3"/>
          <w:sz w:val="24"/>
          <w:szCs w:val="24"/>
          <w:lang w:val="en-IN"/>
        </w:rPr>
        <w:t>: Represents the image element of the bird.</w:t>
      </w:r>
    </w:p>
    <w:p w14:paraId="36D8B302" w14:textId="77777777" w:rsidR="00E673DD" w:rsidRPr="002F1225" w:rsidRDefault="00E673DD" w:rsidP="002F1225">
      <w:pPr>
        <w:pStyle w:val="ListParagraph"/>
        <w:numPr>
          <w:ilvl w:val="0"/>
          <w:numId w:val="36"/>
        </w:numPr>
        <w:rPr>
          <w:spacing w:val="-3"/>
          <w:sz w:val="24"/>
          <w:szCs w:val="24"/>
          <w:lang w:val="en-IN"/>
        </w:rPr>
      </w:pPr>
      <w:proofErr w:type="spellStart"/>
      <w:r w:rsidRPr="002F1225">
        <w:rPr>
          <w:spacing w:val="-3"/>
          <w:sz w:val="24"/>
          <w:szCs w:val="24"/>
          <w:lang w:val="en-IN"/>
        </w:rPr>
        <w:t>sound_point</w:t>
      </w:r>
      <w:proofErr w:type="spellEnd"/>
      <w:r w:rsidRPr="002F1225">
        <w:rPr>
          <w:spacing w:val="-3"/>
          <w:sz w:val="24"/>
          <w:szCs w:val="24"/>
          <w:lang w:val="en-IN"/>
        </w:rPr>
        <w:t xml:space="preserve"> and </w:t>
      </w:r>
      <w:proofErr w:type="spellStart"/>
      <w:r w:rsidRPr="002F1225">
        <w:rPr>
          <w:spacing w:val="-3"/>
          <w:sz w:val="24"/>
          <w:szCs w:val="24"/>
          <w:lang w:val="en-IN"/>
        </w:rPr>
        <w:t>sound_die</w:t>
      </w:r>
      <w:proofErr w:type="spellEnd"/>
      <w:r w:rsidRPr="002F1225">
        <w:rPr>
          <w:spacing w:val="-3"/>
          <w:sz w:val="24"/>
          <w:szCs w:val="24"/>
          <w:lang w:val="en-IN"/>
        </w:rPr>
        <w:t>: Audio objects for point scoring and game-over sound effects.</w:t>
      </w:r>
    </w:p>
    <w:p w14:paraId="325812AB" w14:textId="77777777" w:rsidR="00E673DD" w:rsidRPr="002F1225" w:rsidRDefault="00E673DD" w:rsidP="002F1225">
      <w:pPr>
        <w:pStyle w:val="ListParagraph"/>
        <w:numPr>
          <w:ilvl w:val="0"/>
          <w:numId w:val="36"/>
        </w:numPr>
        <w:rPr>
          <w:spacing w:val="-3"/>
          <w:sz w:val="24"/>
          <w:szCs w:val="24"/>
          <w:lang w:val="en-IN"/>
        </w:rPr>
      </w:pPr>
      <w:proofErr w:type="spellStart"/>
      <w:r w:rsidRPr="002F1225">
        <w:rPr>
          <w:spacing w:val="-3"/>
          <w:sz w:val="24"/>
          <w:szCs w:val="24"/>
          <w:lang w:val="en-IN"/>
        </w:rPr>
        <w:t>bird_props</w:t>
      </w:r>
      <w:proofErr w:type="spellEnd"/>
      <w:r w:rsidRPr="002F1225">
        <w:rPr>
          <w:spacing w:val="-3"/>
          <w:sz w:val="24"/>
          <w:szCs w:val="24"/>
          <w:lang w:val="en-IN"/>
        </w:rPr>
        <w:t>: Stores the properties (position, dimensions) of the bird element.</w:t>
      </w:r>
    </w:p>
    <w:p w14:paraId="77D0F3C6" w14:textId="77777777" w:rsidR="00E673DD" w:rsidRPr="002F1225" w:rsidRDefault="00E673DD" w:rsidP="002F1225">
      <w:pPr>
        <w:pStyle w:val="ListParagraph"/>
        <w:numPr>
          <w:ilvl w:val="0"/>
          <w:numId w:val="36"/>
        </w:numPr>
        <w:rPr>
          <w:spacing w:val="-3"/>
          <w:sz w:val="24"/>
          <w:szCs w:val="24"/>
          <w:lang w:val="en-IN"/>
        </w:rPr>
      </w:pPr>
      <w:r w:rsidRPr="002F1225">
        <w:rPr>
          <w:spacing w:val="-3"/>
          <w:sz w:val="24"/>
          <w:szCs w:val="24"/>
          <w:lang w:val="en-IN"/>
        </w:rPr>
        <w:t>background: Stores the properties of the background element.</w:t>
      </w:r>
    </w:p>
    <w:p w14:paraId="2624E1FA" w14:textId="77777777" w:rsidR="00E673DD" w:rsidRPr="002F1225" w:rsidRDefault="00E673DD" w:rsidP="002F1225">
      <w:pPr>
        <w:pStyle w:val="ListParagraph"/>
        <w:numPr>
          <w:ilvl w:val="0"/>
          <w:numId w:val="36"/>
        </w:numPr>
        <w:rPr>
          <w:spacing w:val="-3"/>
          <w:sz w:val="24"/>
          <w:szCs w:val="24"/>
          <w:lang w:val="en-IN"/>
        </w:rPr>
      </w:pPr>
      <w:proofErr w:type="spellStart"/>
      <w:r w:rsidRPr="002F1225">
        <w:rPr>
          <w:spacing w:val="-3"/>
          <w:sz w:val="24"/>
          <w:szCs w:val="24"/>
          <w:lang w:val="en-IN"/>
        </w:rPr>
        <w:t>score_val</w:t>
      </w:r>
      <w:proofErr w:type="spellEnd"/>
      <w:r w:rsidRPr="002F1225">
        <w:rPr>
          <w:spacing w:val="-3"/>
          <w:sz w:val="24"/>
          <w:szCs w:val="24"/>
          <w:lang w:val="en-IN"/>
        </w:rPr>
        <w:t xml:space="preserve">, message, </w:t>
      </w:r>
      <w:proofErr w:type="spellStart"/>
      <w:r w:rsidRPr="002F1225">
        <w:rPr>
          <w:spacing w:val="-3"/>
          <w:sz w:val="24"/>
          <w:szCs w:val="24"/>
          <w:lang w:val="en-IN"/>
        </w:rPr>
        <w:t>score_title</w:t>
      </w:r>
      <w:proofErr w:type="spellEnd"/>
      <w:r w:rsidRPr="002F1225">
        <w:rPr>
          <w:spacing w:val="-3"/>
          <w:sz w:val="24"/>
          <w:szCs w:val="24"/>
          <w:lang w:val="en-IN"/>
        </w:rPr>
        <w:t>: Elements for displaying and updating the score and game messages.</w:t>
      </w:r>
    </w:p>
    <w:p w14:paraId="6FFDEEC9" w14:textId="77777777" w:rsidR="00E673DD" w:rsidRPr="002F1225" w:rsidRDefault="00E673DD" w:rsidP="002F1225">
      <w:pPr>
        <w:pStyle w:val="ListParagraph"/>
        <w:numPr>
          <w:ilvl w:val="0"/>
          <w:numId w:val="36"/>
        </w:numPr>
        <w:rPr>
          <w:spacing w:val="-3"/>
          <w:sz w:val="24"/>
          <w:szCs w:val="24"/>
          <w:lang w:val="en-IN"/>
        </w:rPr>
      </w:pPr>
      <w:proofErr w:type="spellStart"/>
      <w:r w:rsidRPr="002F1225">
        <w:rPr>
          <w:spacing w:val="-3"/>
          <w:sz w:val="24"/>
          <w:szCs w:val="24"/>
          <w:lang w:val="en-IN"/>
        </w:rPr>
        <w:t>game_state</w:t>
      </w:r>
      <w:proofErr w:type="spellEnd"/>
      <w:r w:rsidRPr="002F1225">
        <w:rPr>
          <w:spacing w:val="-3"/>
          <w:sz w:val="24"/>
          <w:szCs w:val="24"/>
          <w:lang w:val="en-IN"/>
        </w:rPr>
        <w:t>: Tracks the current state of the game (e.g., Start, Play, End).</w:t>
      </w:r>
    </w:p>
    <w:p w14:paraId="7BBE9358" w14:textId="77777777" w:rsidR="00E673DD" w:rsidRPr="002F1225" w:rsidRDefault="00E673DD" w:rsidP="002F1225">
      <w:pPr>
        <w:pStyle w:val="ListParagraph"/>
        <w:numPr>
          <w:ilvl w:val="0"/>
          <w:numId w:val="36"/>
        </w:numPr>
        <w:rPr>
          <w:spacing w:val="-3"/>
          <w:sz w:val="24"/>
          <w:szCs w:val="24"/>
          <w:lang w:val="en-IN"/>
        </w:rPr>
      </w:pPr>
      <w:proofErr w:type="spellStart"/>
      <w:r w:rsidRPr="002F1225">
        <w:rPr>
          <w:spacing w:val="-3"/>
          <w:sz w:val="24"/>
          <w:szCs w:val="24"/>
          <w:lang w:val="en-IN"/>
        </w:rPr>
        <w:t>pipe_separation</w:t>
      </w:r>
      <w:proofErr w:type="spellEnd"/>
      <w:r w:rsidRPr="002F1225">
        <w:rPr>
          <w:spacing w:val="-3"/>
          <w:sz w:val="24"/>
          <w:szCs w:val="24"/>
          <w:lang w:val="en-IN"/>
        </w:rPr>
        <w:t>: Controls the separation between pipes.</w:t>
      </w:r>
    </w:p>
    <w:p w14:paraId="5927A0C3" w14:textId="77777777" w:rsidR="00E673DD" w:rsidRPr="002F1225" w:rsidRDefault="00E673DD" w:rsidP="002F1225">
      <w:pPr>
        <w:pStyle w:val="ListParagraph"/>
        <w:numPr>
          <w:ilvl w:val="0"/>
          <w:numId w:val="36"/>
        </w:numPr>
        <w:rPr>
          <w:spacing w:val="-3"/>
          <w:sz w:val="24"/>
          <w:szCs w:val="24"/>
          <w:lang w:val="en-IN"/>
        </w:rPr>
      </w:pPr>
      <w:proofErr w:type="spellStart"/>
      <w:r w:rsidRPr="002F1225">
        <w:rPr>
          <w:spacing w:val="-3"/>
          <w:sz w:val="24"/>
          <w:szCs w:val="24"/>
          <w:lang w:val="en-IN"/>
        </w:rPr>
        <w:t>pipe_gap</w:t>
      </w:r>
      <w:proofErr w:type="spellEnd"/>
      <w:r w:rsidRPr="002F1225">
        <w:rPr>
          <w:spacing w:val="-3"/>
          <w:sz w:val="24"/>
          <w:szCs w:val="24"/>
          <w:lang w:val="en-IN"/>
        </w:rPr>
        <w:t>: Defines the vertical gap between pairs of pipes.</w:t>
      </w:r>
    </w:p>
    <w:p w14:paraId="604F342D" w14:textId="77777777" w:rsidR="00E673DD" w:rsidRPr="000B640D" w:rsidRDefault="00E673DD" w:rsidP="00E673DD">
      <w:pPr>
        <w:rPr>
          <w:b/>
          <w:bCs/>
          <w:spacing w:val="-3"/>
          <w:sz w:val="24"/>
          <w:szCs w:val="24"/>
          <w:lang w:val="en-IN"/>
        </w:rPr>
      </w:pPr>
      <w:r w:rsidRPr="000B640D">
        <w:rPr>
          <w:b/>
          <w:bCs/>
          <w:spacing w:val="-3"/>
          <w:sz w:val="24"/>
          <w:szCs w:val="24"/>
          <w:lang w:val="en-IN"/>
        </w:rPr>
        <w:t>Event Listeners:</w:t>
      </w:r>
    </w:p>
    <w:p w14:paraId="59918C4C" w14:textId="77777777" w:rsidR="00E673DD" w:rsidRPr="00E673DD" w:rsidRDefault="00E673DD" w:rsidP="00E673DD">
      <w:pPr>
        <w:rPr>
          <w:spacing w:val="-3"/>
          <w:sz w:val="24"/>
          <w:szCs w:val="24"/>
          <w:lang w:val="en-IN"/>
        </w:rPr>
      </w:pPr>
    </w:p>
    <w:p w14:paraId="3FC0134E" w14:textId="77777777" w:rsidR="00E673DD" w:rsidRPr="002F1225" w:rsidRDefault="00E673DD" w:rsidP="002F1225">
      <w:pPr>
        <w:pStyle w:val="ListParagraph"/>
        <w:numPr>
          <w:ilvl w:val="0"/>
          <w:numId w:val="37"/>
        </w:numPr>
        <w:rPr>
          <w:spacing w:val="-3"/>
          <w:sz w:val="24"/>
          <w:szCs w:val="24"/>
          <w:lang w:val="en-IN"/>
        </w:rPr>
      </w:pPr>
      <w:r w:rsidRPr="002F1225">
        <w:rPr>
          <w:spacing w:val="-3"/>
          <w:sz w:val="24"/>
          <w:szCs w:val="24"/>
          <w:lang w:val="en-IN"/>
        </w:rPr>
        <w:t>Listens for the 'Enter' key press to start or restart the game when it is not in the 'Play' state.</w:t>
      </w:r>
    </w:p>
    <w:p w14:paraId="46B16D0E" w14:textId="77777777" w:rsidR="00E673DD" w:rsidRPr="002F1225" w:rsidRDefault="00E673DD" w:rsidP="002F1225">
      <w:pPr>
        <w:pStyle w:val="ListParagraph"/>
        <w:numPr>
          <w:ilvl w:val="0"/>
          <w:numId w:val="37"/>
        </w:numPr>
        <w:rPr>
          <w:spacing w:val="-3"/>
          <w:sz w:val="24"/>
          <w:szCs w:val="24"/>
          <w:lang w:val="en-IN"/>
        </w:rPr>
      </w:pPr>
      <w:r w:rsidRPr="002F1225">
        <w:rPr>
          <w:spacing w:val="-3"/>
          <w:sz w:val="24"/>
          <w:szCs w:val="24"/>
          <w:lang w:val="en-IN"/>
        </w:rPr>
        <w:t>Removes existing pipes, resets the bird's position, and initializes game elements when starting or restarting.</w:t>
      </w:r>
    </w:p>
    <w:p w14:paraId="1FB18422" w14:textId="77777777" w:rsidR="00E673DD" w:rsidRPr="000B640D" w:rsidRDefault="00E673DD" w:rsidP="00E673DD">
      <w:pPr>
        <w:rPr>
          <w:b/>
          <w:bCs/>
          <w:spacing w:val="-3"/>
          <w:sz w:val="24"/>
          <w:szCs w:val="24"/>
          <w:lang w:val="en-IN"/>
        </w:rPr>
      </w:pPr>
      <w:r w:rsidRPr="000B640D">
        <w:rPr>
          <w:b/>
          <w:bCs/>
          <w:spacing w:val="-3"/>
          <w:sz w:val="24"/>
          <w:szCs w:val="24"/>
          <w:lang w:val="en-IN"/>
        </w:rPr>
        <w:t>Functions:</w:t>
      </w:r>
    </w:p>
    <w:p w14:paraId="7826E237" w14:textId="77777777" w:rsidR="00E673DD" w:rsidRPr="00E673DD" w:rsidRDefault="00E673DD" w:rsidP="00E673DD">
      <w:pPr>
        <w:rPr>
          <w:spacing w:val="-3"/>
          <w:sz w:val="24"/>
          <w:szCs w:val="24"/>
          <w:lang w:val="en-IN"/>
        </w:rPr>
      </w:pPr>
    </w:p>
    <w:p w14:paraId="06C15E55" w14:textId="77777777" w:rsidR="00E673DD" w:rsidRPr="002F1225" w:rsidRDefault="00E673DD" w:rsidP="002F1225">
      <w:pPr>
        <w:pStyle w:val="ListParagraph"/>
        <w:numPr>
          <w:ilvl w:val="0"/>
          <w:numId w:val="38"/>
        </w:numPr>
        <w:rPr>
          <w:spacing w:val="-3"/>
          <w:sz w:val="24"/>
          <w:szCs w:val="24"/>
          <w:lang w:val="en-IN"/>
        </w:rPr>
      </w:pPr>
      <w:proofErr w:type="gramStart"/>
      <w:r w:rsidRPr="002F1225">
        <w:rPr>
          <w:spacing w:val="-3"/>
          <w:sz w:val="24"/>
          <w:szCs w:val="24"/>
          <w:lang w:val="en-IN"/>
        </w:rPr>
        <w:t>play(</w:t>
      </w:r>
      <w:proofErr w:type="gramEnd"/>
      <w:r w:rsidRPr="002F1225">
        <w:rPr>
          <w:spacing w:val="-3"/>
          <w:sz w:val="24"/>
          <w:szCs w:val="24"/>
          <w:lang w:val="en-IN"/>
        </w:rPr>
        <w:t>):</w:t>
      </w:r>
    </w:p>
    <w:p w14:paraId="6A5F47AE" w14:textId="77777777" w:rsidR="00E673DD" w:rsidRPr="002F1225" w:rsidRDefault="00E673DD" w:rsidP="002F1225">
      <w:pPr>
        <w:pStyle w:val="ListParagraph"/>
        <w:numPr>
          <w:ilvl w:val="0"/>
          <w:numId w:val="38"/>
        </w:numPr>
        <w:rPr>
          <w:spacing w:val="-3"/>
          <w:sz w:val="24"/>
          <w:szCs w:val="24"/>
          <w:lang w:val="en-IN"/>
        </w:rPr>
      </w:pPr>
      <w:r w:rsidRPr="002F1225">
        <w:rPr>
          <w:spacing w:val="-3"/>
          <w:sz w:val="24"/>
          <w:szCs w:val="24"/>
          <w:lang w:val="en-IN"/>
        </w:rPr>
        <w:t xml:space="preserve">Nested functions </w:t>
      </w:r>
      <w:proofErr w:type="gramStart"/>
      <w:r w:rsidRPr="002F1225">
        <w:rPr>
          <w:spacing w:val="-3"/>
          <w:sz w:val="24"/>
          <w:szCs w:val="24"/>
          <w:lang w:val="en-IN"/>
        </w:rPr>
        <w:t>move(</w:t>
      </w:r>
      <w:proofErr w:type="gramEnd"/>
      <w:r w:rsidRPr="002F1225">
        <w:rPr>
          <w:spacing w:val="-3"/>
          <w:sz w:val="24"/>
          <w:szCs w:val="24"/>
          <w:lang w:val="en-IN"/>
        </w:rPr>
        <w:t xml:space="preserve">), </w:t>
      </w:r>
      <w:proofErr w:type="spellStart"/>
      <w:r w:rsidRPr="002F1225">
        <w:rPr>
          <w:spacing w:val="-3"/>
          <w:sz w:val="24"/>
          <w:szCs w:val="24"/>
          <w:lang w:val="en-IN"/>
        </w:rPr>
        <w:t>apply_gravity</w:t>
      </w:r>
      <w:proofErr w:type="spellEnd"/>
      <w:r w:rsidRPr="002F1225">
        <w:rPr>
          <w:spacing w:val="-3"/>
          <w:sz w:val="24"/>
          <w:szCs w:val="24"/>
          <w:lang w:val="en-IN"/>
        </w:rPr>
        <w:t xml:space="preserve">(), and </w:t>
      </w:r>
      <w:proofErr w:type="spellStart"/>
      <w:r w:rsidRPr="002F1225">
        <w:rPr>
          <w:spacing w:val="-3"/>
          <w:sz w:val="24"/>
          <w:szCs w:val="24"/>
          <w:lang w:val="en-IN"/>
        </w:rPr>
        <w:t>create_pipe</w:t>
      </w:r>
      <w:proofErr w:type="spellEnd"/>
      <w:r w:rsidRPr="002F1225">
        <w:rPr>
          <w:spacing w:val="-3"/>
          <w:sz w:val="24"/>
          <w:szCs w:val="24"/>
          <w:lang w:val="en-IN"/>
        </w:rPr>
        <w:t>() are defined within play() to control different aspects of the game.</w:t>
      </w:r>
    </w:p>
    <w:p w14:paraId="644DC709" w14:textId="77777777" w:rsidR="00E673DD" w:rsidRPr="002F1225" w:rsidRDefault="00E673DD" w:rsidP="002F1225">
      <w:pPr>
        <w:pStyle w:val="ListParagraph"/>
        <w:numPr>
          <w:ilvl w:val="0"/>
          <w:numId w:val="38"/>
        </w:numPr>
        <w:rPr>
          <w:spacing w:val="-3"/>
          <w:sz w:val="24"/>
          <w:szCs w:val="24"/>
          <w:lang w:val="en-IN"/>
        </w:rPr>
      </w:pPr>
      <w:proofErr w:type="gramStart"/>
      <w:r w:rsidRPr="002F1225">
        <w:rPr>
          <w:spacing w:val="-3"/>
          <w:sz w:val="24"/>
          <w:szCs w:val="24"/>
          <w:lang w:val="en-IN"/>
        </w:rPr>
        <w:t>move(</w:t>
      </w:r>
      <w:proofErr w:type="gramEnd"/>
      <w:r w:rsidRPr="002F1225">
        <w:rPr>
          <w:spacing w:val="-3"/>
          <w:sz w:val="24"/>
          <w:szCs w:val="24"/>
          <w:lang w:val="en-IN"/>
        </w:rPr>
        <w:t>): Handles the movement of pipes, checks for collisions, updates the score, and triggers the game-over state.</w:t>
      </w:r>
    </w:p>
    <w:p w14:paraId="16D98288" w14:textId="77777777" w:rsidR="00E673DD" w:rsidRPr="002F1225" w:rsidRDefault="00E673DD" w:rsidP="002F1225">
      <w:pPr>
        <w:pStyle w:val="ListParagraph"/>
        <w:numPr>
          <w:ilvl w:val="0"/>
          <w:numId w:val="38"/>
        </w:numPr>
        <w:rPr>
          <w:spacing w:val="-3"/>
          <w:sz w:val="24"/>
          <w:szCs w:val="24"/>
          <w:lang w:val="en-IN"/>
        </w:rPr>
      </w:pPr>
      <w:proofErr w:type="spellStart"/>
      <w:r w:rsidRPr="002F1225">
        <w:rPr>
          <w:spacing w:val="-3"/>
          <w:sz w:val="24"/>
          <w:szCs w:val="24"/>
          <w:lang w:val="en-IN"/>
        </w:rPr>
        <w:t>apply_</w:t>
      </w:r>
      <w:proofErr w:type="gramStart"/>
      <w:r w:rsidRPr="002F1225">
        <w:rPr>
          <w:spacing w:val="-3"/>
          <w:sz w:val="24"/>
          <w:szCs w:val="24"/>
          <w:lang w:val="en-IN"/>
        </w:rPr>
        <w:t>gravity</w:t>
      </w:r>
      <w:proofErr w:type="spellEnd"/>
      <w:r w:rsidRPr="002F1225">
        <w:rPr>
          <w:spacing w:val="-3"/>
          <w:sz w:val="24"/>
          <w:szCs w:val="24"/>
          <w:lang w:val="en-IN"/>
        </w:rPr>
        <w:t>(</w:t>
      </w:r>
      <w:proofErr w:type="gramEnd"/>
      <w:r w:rsidRPr="002F1225">
        <w:rPr>
          <w:spacing w:val="-3"/>
          <w:sz w:val="24"/>
          <w:szCs w:val="24"/>
          <w:lang w:val="en-IN"/>
        </w:rPr>
        <w:t>): Implements gravity, allows the bird to jump on key presses, and checks for collision with the top and bottom boundaries.</w:t>
      </w:r>
    </w:p>
    <w:p w14:paraId="31716237" w14:textId="77777777" w:rsidR="00E673DD" w:rsidRPr="002F1225" w:rsidRDefault="00E673DD" w:rsidP="002F1225">
      <w:pPr>
        <w:pStyle w:val="ListParagraph"/>
        <w:numPr>
          <w:ilvl w:val="0"/>
          <w:numId w:val="38"/>
        </w:numPr>
        <w:rPr>
          <w:spacing w:val="-3"/>
          <w:sz w:val="24"/>
          <w:szCs w:val="24"/>
          <w:lang w:val="en-IN"/>
        </w:rPr>
      </w:pPr>
      <w:proofErr w:type="spellStart"/>
      <w:r w:rsidRPr="002F1225">
        <w:rPr>
          <w:spacing w:val="-3"/>
          <w:sz w:val="24"/>
          <w:szCs w:val="24"/>
          <w:lang w:val="en-IN"/>
        </w:rPr>
        <w:t>create_</w:t>
      </w:r>
      <w:proofErr w:type="gramStart"/>
      <w:r w:rsidRPr="002F1225">
        <w:rPr>
          <w:spacing w:val="-3"/>
          <w:sz w:val="24"/>
          <w:szCs w:val="24"/>
          <w:lang w:val="en-IN"/>
        </w:rPr>
        <w:t>pipe</w:t>
      </w:r>
      <w:proofErr w:type="spellEnd"/>
      <w:r w:rsidRPr="002F1225">
        <w:rPr>
          <w:spacing w:val="-3"/>
          <w:sz w:val="24"/>
          <w:szCs w:val="24"/>
          <w:lang w:val="en-IN"/>
        </w:rPr>
        <w:t>(</w:t>
      </w:r>
      <w:proofErr w:type="gramEnd"/>
      <w:r w:rsidRPr="002F1225">
        <w:rPr>
          <w:spacing w:val="-3"/>
          <w:sz w:val="24"/>
          <w:szCs w:val="24"/>
          <w:lang w:val="en-IN"/>
        </w:rPr>
        <w:t>): Creates pairs of pipes with random positions, initiates the pipe separation, and controls the vertical gap.</w:t>
      </w:r>
    </w:p>
    <w:p w14:paraId="65D1A468" w14:textId="77777777" w:rsidR="00E673DD" w:rsidRPr="005A4901" w:rsidRDefault="00E673DD" w:rsidP="00E673DD">
      <w:pPr>
        <w:rPr>
          <w:b/>
          <w:bCs/>
          <w:spacing w:val="-3"/>
          <w:sz w:val="24"/>
          <w:szCs w:val="24"/>
          <w:lang w:val="en-IN"/>
        </w:rPr>
      </w:pPr>
      <w:r w:rsidRPr="005A4901">
        <w:rPr>
          <w:b/>
          <w:bCs/>
          <w:spacing w:val="-3"/>
          <w:sz w:val="24"/>
          <w:szCs w:val="24"/>
          <w:lang w:val="en-IN"/>
        </w:rPr>
        <w:t xml:space="preserve">Event Listeners inside </w:t>
      </w:r>
      <w:proofErr w:type="spellStart"/>
      <w:r w:rsidRPr="005A4901">
        <w:rPr>
          <w:b/>
          <w:bCs/>
          <w:spacing w:val="-3"/>
          <w:sz w:val="24"/>
          <w:szCs w:val="24"/>
          <w:lang w:val="en-IN"/>
        </w:rPr>
        <w:t>apply_</w:t>
      </w:r>
      <w:proofErr w:type="gramStart"/>
      <w:r w:rsidRPr="005A4901">
        <w:rPr>
          <w:b/>
          <w:bCs/>
          <w:spacing w:val="-3"/>
          <w:sz w:val="24"/>
          <w:szCs w:val="24"/>
          <w:lang w:val="en-IN"/>
        </w:rPr>
        <w:t>gravity</w:t>
      </w:r>
      <w:proofErr w:type="spellEnd"/>
      <w:r w:rsidRPr="005A4901">
        <w:rPr>
          <w:b/>
          <w:bCs/>
          <w:spacing w:val="-3"/>
          <w:sz w:val="24"/>
          <w:szCs w:val="24"/>
          <w:lang w:val="en-IN"/>
        </w:rPr>
        <w:t>(</w:t>
      </w:r>
      <w:proofErr w:type="gramEnd"/>
      <w:r w:rsidRPr="005A4901">
        <w:rPr>
          <w:b/>
          <w:bCs/>
          <w:spacing w:val="-3"/>
          <w:sz w:val="24"/>
          <w:szCs w:val="24"/>
          <w:lang w:val="en-IN"/>
        </w:rPr>
        <w:t>):</w:t>
      </w:r>
    </w:p>
    <w:p w14:paraId="369D0E1C" w14:textId="77777777" w:rsidR="00E673DD" w:rsidRPr="00E673DD" w:rsidRDefault="00E673DD" w:rsidP="00E673DD">
      <w:pPr>
        <w:rPr>
          <w:spacing w:val="-3"/>
          <w:sz w:val="24"/>
          <w:szCs w:val="24"/>
          <w:lang w:val="en-IN"/>
        </w:rPr>
      </w:pPr>
    </w:p>
    <w:p w14:paraId="42332A54" w14:textId="77777777" w:rsidR="00E673DD" w:rsidRPr="00C47666" w:rsidRDefault="00E673DD" w:rsidP="00C47666">
      <w:pPr>
        <w:pStyle w:val="ListParagraph"/>
        <w:numPr>
          <w:ilvl w:val="0"/>
          <w:numId w:val="39"/>
        </w:numPr>
        <w:rPr>
          <w:spacing w:val="-3"/>
          <w:sz w:val="24"/>
          <w:szCs w:val="24"/>
          <w:lang w:val="en-IN"/>
        </w:rPr>
      </w:pPr>
      <w:r w:rsidRPr="00C47666">
        <w:rPr>
          <w:spacing w:val="-3"/>
          <w:sz w:val="24"/>
          <w:szCs w:val="24"/>
          <w:lang w:val="en-IN"/>
        </w:rPr>
        <w:t>Listens for the '</w:t>
      </w:r>
      <w:proofErr w:type="spellStart"/>
      <w:r w:rsidRPr="00C47666">
        <w:rPr>
          <w:spacing w:val="-3"/>
          <w:sz w:val="24"/>
          <w:szCs w:val="24"/>
          <w:lang w:val="en-IN"/>
        </w:rPr>
        <w:t>ArrowUp</w:t>
      </w:r>
      <w:proofErr w:type="spellEnd"/>
      <w:r w:rsidRPr="00C47666">
        <w:rPr>
          <w:spacing w:val="-3"/>
          <w:sz w:val="24"/>
          <w:szCs w:val="24"/>
          <w:lang w:val="en-IN"/>
        </w:rPr>
        <w:t>' key press to make the bird jump and change the bird's image accordingly.</w:t>
      </w:r>
    </w:p>
    <w:p w14:paraId="3FEBB068" w14:textId="77777777" w:rsidR="00E673DD" w:rsidRPr="00C47666" w:rsidRDefault="00E673DD" w:rsidP="00C47666">
      <w:pPr>
        <w:pStyle w:val="ListParagraph"/>
        <w:numPr>
          <w:ilvl w:val="0"/>
          <w:numId w:val="39"/>
        </w:numPr>
        <w:rPr>
          <w:spacing w:val="-3"/>
          <w:sz w:val="24"/>
          <w:szCs w:val="24"/>
          <w:lang w:val="en-IN"/>
        </w:rPr>
      </w:pPr>
      <w:r w:rsidRPr="00C47666">
        <w:rPr>
          <w:spacing w:val="-3"/>
          <w:sz w:val="24"/>
          <w:szCs w:val="24"/>
          <w:lang w:val="en-IN"/>
        </w:rPr>
        <w:t>Listens for the '</w:t>
      </w:r>
      <w:proofErr w:type="spellStart"/>
      <w:r w:rsidRPr="00C47666">
        <w:rPr>
          <w:spacing w:val="-3"/>
          <w:sz w:val="24"/>
          <w:szCs w:val="24"/>
          <w:lang w:val="en-IN"/>
        </w:rPr>
        <w:t>ArrowUp</w:t>
      </w:r>
      <w:proofErr w:type="spellEnd"/>
      <w:r w:rsidRPr="00C47666">
        <w:rPr>
          <w:spacing w:val="-3"/>
          <w:sz w:val="24"/>
          <w:szCs w:val="24"/>
          <w:lang w:val="en-IN"/>
        </w:rPr>
        <w:t>' key release to change the bird's image back.</w:t>
      </w:r>
    </w:p>
    <w:p w14:paraId="4FDB6218" w14:textId="77777777" w:rsidR="00E673DD" w:rsidRPr="005A4901" w:rsidRDefault="00E673DD" w:rsidP="00E673DD">
      <w:pPr>
        <w:rPr>
          <w:b/>
          <w:bCs/>
          <w:spacing w:val="-3"/>
          <w:sz w:val="24"/>
          <w:szCs w:val="24"/>
          <w:lang w:val="en-IN"/>
        </w:rPr>
      </w:pPr>
      <w:proofErr w:type="spellStart"/>
      <w:r w:rsidRPr="005A4901">
        <w:rPr>
          <w:b/>
          <w:bCs/>
          <w:spacing w:val="-3"/>
          <w:sz w:val="24"/>
          <w:szCs w:val="24"/>
          <w:lang w:val="en-IN"/>
        </w:rPr>
        <w:t>RequestAnimationFrame</w:t>
      </w:r>
      <w:proofErr w:type="spellEnd"/>
      <w:r w:rsidRPr="005A4901">
        <w:rPr>
          <w:b/>
          <w:bCs/>
          <w:spacing w:val="-3"/>
          <w:sz w:val="24"/>
          <w:szCs w:val="24"/>
          <w:lang w:val="en-IN"/>
        </w:rPr>
        <w:t>:</w:t>
      </w:r>
    </w:p>
    <w:p w14:paraId="2E4F042B" w14:textId="77777777" w:rsidR="00E673DD" w:rsidRPr="00E673DD" w:rsidRDefault="00E673DD" w:rsidP="00E673DD">
      <w:pPr>
        <w:rPr>
          <w:spacing w:val="-3"/>
          <w:sz w:val="24"/>
          <w:szCs w:val="24"/>
          <w:lang w:val="en-IN"/>
        </w:rPr>
      </w:pPr>
    </w:p>
    <w:p w14:paraId="285FAA1B" w14:textId="77777777" w:rsidR="00E673DD" w:rsidRPr="00C47666" w:rsidRDefault="00E673DD" w:rsidP="00C47666">
      <w:pPr>
        <w:pStyle w:val="ListParagraph"/>
        <w:numPr>
          <w:ilvl w:val="0"/>
          <w:numId w:val="40"/>
        </w:numPr>
        <w:rPr>
          <w:spacing w:val="-3"/>
          <w:sz w:val="24"/>
          <w:szCs w:val="24"/>
          <w:lang w:val="en-IN"/>
        </w:rPr>
      </w:pPr>
      <w:r w:rsidRPr="00C47666">
        <w:rPr>
          <w:spacing w:val="-3"/>
          <w:sz w:val="24"/>
          <w:szCs w:val="24"/>
          <w:lang w:val="en-IN"/>
        </w:rPr>
        <w:t xml:space="preserve">Utilizes </w:t>
      </w:r>
      <w:proofErr w:type="spellStart"/>
      <w:r w:rsidRPr="00C47666">
        <w:rPr>
          <w:spacing w:val="-3"/>
          <w:sz w:val="24"/>
          <w:szCs w:val="24"/>
          <w:lang w:val="en-IN"/>
        </w:rPr>
        <w:t>requestAnimationFrame</w:t>
      </w:r>
      <w:proofErr w:type="spellEnd"/>
      <w:r w:rsidRPr="00C47666">
        <w:rPr>
          <w:spacing w:val="-3"/>
          <w:sz w:val="24"/>
          <w:szCs w:val="24"/>
          <w:lang w:val="en-IN"/>
        </w:rPr>
        <w:t xml:space="preserve"> for smooth animations and updates.</w:t>
      </w:r>
    </w:p>
    <w:p w14:paraId="790DA865" w14:textId="77777777" w:rsidR="00E673DD" w:rsidRPr="005A4901" w:rsidRDefault="00E673DD" w:rsidP="00E673DD">
      <w:pPr>
        <w:rPr>
          <w:b/>
          <w:bCs/>
          <w:spacing w:val="-3"/>
          <w:sz w:val="24"/>
          <w:szCs w:val="24"/>
          <w:lang w:val="en-IN"/>
        </w:rPr>
      </w:pPr>
      <w:r w:rsidRPr="005A4901">
        <w:rPr>
          <w:b/>
          <w:bCs/>
          <w:spacing w:val="-3"/>
          <w:sz w:val="24"/>
          <w:szCs w:val="24"/>
          <w:lang w:val="en-IN"/>
        </w:rPr>
        <w:t>Collision Detection:</w:t>
      </w:r>
    </w:p>
    <w:p w14:paraId="1C021BB0" w14:textId="77777777" w:rsidR="00E673DD" w:rsidRPr="00E673DD" w:rsidRDefault="00E673DD" w:rsidP="00E673DD">
      <w:pPr>
        <w:rPr>
          <w:spacing w:val="-3"/>
          <w:sz w:val="24"/>
          <w:szCs w:val="24"/>
          <w:lang w:val="en-IN"/>
        </w:rPr>
      </w:pPr>
    </w:p>
    <w:p w14:paraId="17ECDF1F" w14:textId="77777777" w:rsidR="00E673DD" w:rsidRPr="00C47666" w:rsidRDefault="00E673DD" w:rsidP="00C47666">
      <w:pPr>
        <w:pStyle w:val="ListParagraph"/>
        <w:numPr>
          <w:ilvl w:val="0"/>
          <w:numId w:val="40"/>
        </w:numPr>
        <w:rPr>
          <w:spacing w:val="-3"/>
          <w:sz w:val="24"/>
          <w:szCs w:val="24"/>
          <w:lang w:val="en-IN"/>
        </w:rPr>
      </w:pPr>
      <w:r w:rsidRPr="00C47666">
        <w:rPr>
          <w:spacing w:val="-3"/>
          <w:sz w:val="24"/>
          <w:szCs w:val="24"/>
          <w:lang w:val="en-IN"/>
        </w:rPr>
        <w:t>Checks for collisions between the bird and pipes, triggering the game-over state if a collision occurs.</w:t>
      </w:r>
    </w:p>
    <w:p w14:paraId="753853DE" w14:textId="77777777" w:rsidR="00E673DD" w:rsidRPr="005A4901" w:rsidRDefault="00E673DD" w:rsidP="00E673DD">
      <w:pPr>
        <w:rPr>
          <w:b/>
          <w:bCs/>
          <w:spacing w:val="-3"/>
          <w:sz w:val="24"/>
          <w:szCs w:val="24"/>
          <w:lang w:val="en-IN"/>
        </w:rPr>
      </w:pPr>
      <w:r w:rsidRPr="005A4901">
        <w:rPr>
          <w:b/>
          <w:bCs/>
          <w:spacing w:val="-3"/>
          <w:sz w:val="24"/>
          <w:szCs w:val="24"/>
          <w:lang w:val="en-IN"/>
        </w:rPr>
        <w:t>Score Update:</w:t>
      </w:r>
    </w:p>
    <w:p w14:paraId="0CF660EA" w14:textId="77777777" w:rsidR="00E673DD" w:rsidRPr="00E673DD" w:rsidRDefault="00E673DD" w:rsidP="00E673DD">
      <w:pPr>
        <w:rPr>
          <w:spacing w:val="-3"/>
          <w:sz w:val="24"/>
          <w:szCs w:val="24"/>
          <w:lang w:val="en-IN"/>
        </w:rPr>
      </w:pPr>
    </w:p>
    <w:p w14:paraId="62F0AED2" w14:textId="77777777" w:rsidR="00E673DD" w:rsidRPr="00C47666" w:rsidRDefault="00E673DD" w:rsidP="00C47666">
      <w:pPr>
        <w:pStyle w:val="ListParagraph"/>
        <w:numPr>
          <w:ilvl w:val="0"/>
          <w:numId w:val="40"/>
        </w:numPr>
        <w:rPr>
          <w:spacing w:val="-3"/>
          <w:sz w:val="24"/>
          <w:szCs w:val="24"/>
          <w:lang w:val="en-IN"/>
        </w:rPr>
      </w:pPr>
      <w:r w:rsidRPr="00C47666">
        <w:rPr>
          <w:spacing w:val="-3"/>
          <w:sz w:val="24"/>
          <w:szCs w:val="24"/>
          <w:lang w:val="en-IN"/>
        </w:rPr>
        <w:t>Updates the score when the bird successfully passes through a pair of pipes.</w:t>
      </w:r>
    </w:p>
    <w:p w14:paraId="466FA8DF" w14:textId="77777777" w:rsidR="00E673DD" w:rsidRPr="005A4901" w:rsidRDefault="00E673DD" w:rsidP="00E673DD">
      <w:pPr>
        <w:rPr>
          <w:b/>
          <w:bCs/>
          <w:spacing w:val="-3"/>
          <w:sz w:val="24"/>
          <w:szCs w:val="24"/>
          <w:lang w:val="en-IN"/>
        </w:rPr>
      </w:pPr>
      <w:r w:rsidRPr="005A4901">
        <w:rPr>
          <w:b/>
          <w:bCs/>
          <w:spacing w:val="-3"/>
          <w:sz w:val="24"/>
          <w:szCs w:val="24"/>
          <w:lang w:val="en-IN"/>
        </w:rPr>
        <w:t>Game-Over State:</w:t>
      </w:r>
    </w:p>
    <w:p w14:paraId="44AE5325" w14:textId="77777777" w:rsidR="00E673DD" w:rsidRPr="00E673DD" w:rsidRDefault="00E673DD" w:rsidP="00E673DD">
      <w:pPr>
        <w:rPr>
          <w:spacing w:val="-3"/>
          <w:sz w:val="24"/>
          <w:szCs w:val="24"/>
          <w:lang w:val="en-IN"/>
        </w:rPr>
      </w:pPr>
    </w:p>
    <w:p w14:paraId="6EB88E00" w14:textId="77777777" w:rsidR="00E673DD" w:rsidRPr="00C47666" w:rsidRDefault="00E673DD" w:rsidP="00C47666">
      <w:pPr>
        <w:pStyle w:val="ListParagraph"/>
        <w:numPr>
          <w:ilvl w:val="0"/>
          <w:numId w:val="40"/>
        </w:numPr>
        <w:rPr>
          <w:spacing w:val="-3"/>
          <w:sz w:val="24"/>
          <w:szCs w:val="24"/>
          <w:lang w:val="en-IN"/>
        </w:rPr>
      </w:pPr>
      <w:r w:rsidRPr="00C47666">
        <w:rPr>
          <w:spacing w:val="-3"/>
          <w:sz w:val="24"/>
          <w:szCs w:val="24"/>
          <w:lang w:val="en-IN"/>
        </w:rPr>
        <w:t>Sets the game state to 'End' on collisions or when the bird goes out of bounds.</w:t>
      </w:r>
    </w:p>
    <w:p w14:paraId="778F77E0" w14:textId="392C94DB" w:rsidR="000174B4" w:rsidRPr="00C47666" w:rsidRDefault="00E673DD" w:rsidP="00C47666">
      <w:pPr>
        <w:pStyle w:val="ListParagraph"/>
        <w:numPr>
          <w:ilvl w:val="0"/>
          <w:numId w:val="40"/>
        </w:numPr>
        <w:rPr>
          <w:spacing w:val="-3"/>
          <w:sz w:val="24"/>
          <w:szCs w:val="24"/>
          <w:lang w:val="en-IN"/>
        </w:rPr>
      </w:pPr>
      <w:r w:rsidRPr="00C47666">
        <w:rPr>
          <w:spacing w:val="-3"/>
          <w:sz w:val="24"/>
          <w:szCs w:val="24"/>
          <w:lang w:val="en-IN"/>
        </w:rPr>
        <w:t>Displays a game-over message and restart instructions.</w:t>
      </w:r>
      <w:r w:rsidR="00325E25" w:rsidRPr="00C47666">
        <w:rPr>
          <w:spacing w:val="-3"/>
          <w:sz w:val="24"/>
          <w:szCs w:val="24"/>
          <w:lang w:val="en-IN"/>
        </w:rPr>
        <w:t xml:space="preserve"> </w:t>
      </w:r>
    </w:p>
    <w:sectPr w:rsidR="000174B4" w:rsidRPr="00C47666">
      <w:pgSz w:w="11910" w:h="16840"/>
      <w:pgMar w:top="1360" w:right="740" w:bottom="1200" w:left="128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809B7" w14:textId="77777777" w:rsidR="00AF3035" w:rsidRDefault="00AF3035">
      <w:r>
        <w:separator/>
      </w:r>
    </w:p>
  </w:endnote>
  <w:endnote w:type="continuationSeparator" w:id="0">
    <w:p w14:paraId="19EDA1E5" w14:textId="77777777" w:rsidR="00AF3035" w:rsidRDefault="00AF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entury Gothic">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6572" w14:textId="77777777" w:rsidR="009D427F" w:rsidRDefault="00000000">
    <w:pPr>
      <w:pStyle w:val="BodyText"/>
      <w:spacing w:line="14" w:lineRule="auto"/>
      <w:rPr>
        <w:sz w:val="20"/>
      </w:rPr>
    </w:pPr>
    <w:r>
      <w:rPr>
        <w:noProof/>
      </w:rPr>
      <mc:AlternateContent>
        <mc:Choice Requires="wps">
          <w:drawing>
            <wp:anchor distT="0" distB="0" distL="0" distR="0" simplePos="0" relativeHeight="251656704" behindDoc="1" locked="0" layoutInCell="1" allowOverlap="1" wp14:anchorId="5A896577" wp14:editId="5A896578">
              <wp:simplePos x="0" y="0"/>
              <wp:positionH relativeFrom="page">
                <wp:posOffset>3728720</wp:posOffset>
              </wp:positionH>
              <wp:positionV relativeFrom="page">
                <wp:posOffset>8845550</wp:posOffset>
              </wp:positionV>
              <wp:extent cx="111125" cy="184150"/>
              <wp:effectExtent l="0" t="0" r="0" b="0"/>
              <wp:wrapNone/>
              <wp:docPr id="3" name="Textbox 3"/>
              <wp:cNvGraphicFramePr/>
              <a:graphic xmlns:a="http://schemas.openxmlformats.org/drawingml/2006/main">
                <a:graphicData uri="http://schemas.microsoft.com/office/word/2010/wordprocessingShape">
                  <wps:wsp>
                    <wps:cNvSpPr txBox="1"/>
                    <wps:spPr>
                      <a:xfrm>
                        <a:off x="0" y="0"/>
                        <a:ext cx="111125" cy="184150"/>
                      </a:xfrm>
                      <a:prstGeom prst="rect">
                        <a:avLst/>
                      </a:prstGeom>
                    </wps:spPr>
                    <wps:txbx>
                      <w:txbxContent>
                        <w:p w14:paraId="5A89657D" w14:textId="77777777" w:rsidR="009D427F" w:rsidRDefault="00000000">
                          <w:pPr>
                            <w:spacing w:line="274" w:lineRule="exact"/>
                            <w:ind w:left="20"/>
                            <w:rPr>
                              <w:rFonts w:ascii="Calibri"/>
                              <w:b/>
                              <w:sz w:val="25"/>
                            </w:rPr>
                          </w:pPr>
                          <w:r>
                            <w:rPr>
                              <w:rFonts w:ascii="Calibri"/>
                              <w:b/>
                              <w:color w:val="1F2021"/>
                              <w:spacing w:val="-5"/>
                              <w:sz w:val="25"/>
                            </w:rPr>
                            <w:t>II</w:t>
                          </w:r>
                        </w:p>
                      </w:txbxContent>
                    </wps:txbx>
                    <wps:bodyPr wrap="square" lIns="0" tIns="0" rIns="0" bIns="0" rtlCol="0">
                      <a:noAutofit/>
                    </wps:bodyPr>
                  </wps:wsp>
                </a:graphicData>
              </a:graphic>
            </wp:anchor>
          </w:drawing>
        </mc:Choice>
        <mc:Fallback>
          <w:pict>
            <v:shapetype w14:anchorId="5A896577" id="_x0000_t202" coordsize="21600,21600" o:spt="202" path="m,l,21600r21600,l21600,xe">
              <v:stroke joinstyle="miter"/>
              <v:path gradientshapeok="t" o:connecttype="rect"/>
            </v:shapetype>
            <v:shape id="Textbox 3" o:spid="_x0000_s1026" type="#_x0000_t202" style="position:absolute;margin-left:293.6pt;margin-top:696.5pt;width:8.75pt;height:14.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" filled="f" stroked="f">
              <v:textbox inset="0,0,0,0">
                <w:txbxContent>
                  <w:p w14:paraId="5A89657D" w14:textId="77777777" w:rsidR="009D427F" w:rsidRDefault="00000000">
                    <w:pPr>
                      <w:spacing w:line="274" w:lineRule="exact"/>
                      <w:ind w:left="20"/>
                      <w:rPr>
                        <w:rFonts w:ascii="Calibri"/>
                        <w:b/>
                        <w:sz w:val="25"/>
                      </w:rPr>
                    </w:pPr>
                    <w:r>
                      <w:rPr>
                        <w:rFonts w:ascii="Calibri"/>
                        <w:b/>
                        <w:color w:val="1F2021"/>
                        <w:spacing w:val="-5"/>
                        <w:sz w:val="25"/>
                      </w:rP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6573" w14:textId="77777777" w:rsidR="009D427F" w:rsidRDefault="009D427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6574" w14:textId="77777777" w:rsidR="009D427F" w:rsidRDefault="00000000">
    <w:pPr>
      <w:pStyle w:val="BodyText"/>
      <w:spacing w:line="14" w:lineRule="auto"/>
      <w:rPr>
        <w:sz w:val="20"/>
      </w:rPr>
    </w:pPr>
    <w:r>
      <w:rPr>
        <w:noProof/>
      </w:rPr>
      <mc:AlternateContent>
        <mc:Choice Requires="wps">
          <w:drawing>
            <wp:anchor distT="0" distB="0" distL="0" distR="0" simplePos="0" relativeHeight="251657728" behindDoc="1" locked="0" layoutInCell="1" allowOverlap="1" wp14:anchorId="5A896579" wp14:editId="5A89657A">
              <wp:simplePos x="0" y="0"/>
              <wp:positionH relativeFrom="page">
                <wp:posOffset>3762375</wp:posOffset>
              </wp:positionH>
              <wp:positionV relativeFrom="page">
                <wp:posOffset>9556115</wp:posOffset>
              </wp:positionV>
              <wp:extent cx="153670" cy="184150"/>
              <wp:effectExtent l="0" t="0" r="0" b="0"/>
              <wp:wrapNone/>
              <wp:docPr id="6" name="Textbox 6"/>
              <wp:cNvGraphicFramePr/>
              <a:graphic xmlns:a="http://schemas.openxmlformats.org/drawingml/2006/main">
                <a:graphicData uri="http://schemas.microsoft.com/office/word/2010/wordprocessingShape">
                  <wps:wsp>
                    <wps:cNvSpPr txBox="1"/>
                    <wps:spPr>
                      <a:xfrm>
                        <a:off x="0" y="0"/>
                        <a:ext cx="153670" cy="184150"/>
                      </a:xfrm>
                      <a:prstGeom prst="rect">
                        <a:avLst/>
                      </a:prstGeom>
                    </wps:spPr>
                    <wps:txbx>
                      <w:txbxContent>
                        <w:p w14:paraId="5A89657E" w14:textId="77777777" w:rsidR="009D427F" w:rsidRDefault="00000000">
                          <w:pPr>
                            <w:spacing w:line="274" w:lineRule="exact"/>
                            <w:ind w:left="20"/>
                            <w:rPr>
                              <w:rFonts w:ascii="Calibri"/>
                              <w:b/>
                              <w:sz w:val="25"/>
                            </w:rPr>
                          </w:pPr>
                          <w:r>
                            <w:rPr>
                              <w:rFonts w:ascii="Calibri"/>
                              <w:b/>
                              <w:color w:val="1F2021"/>
                              <w:spacing w:val="-5"/>
                              <w:sz w:val="25"/>
                            </w:rPr>
                            <w:t>III</w:t>
                          </w:r>
                        </w:p>
                      </w:txbxContent>
                    </wps:txbx>
                    <wps:bodyPr wrap="square" lIns="0" tIns="0" rIns="0" bIns="0" rtlCol="0">
                      <a:noAutofit/>
                    </wps:bodyPr>
                  </wps:wsp>
                </a:graphicData>
              </a:graphic>
            </wp:anchor>
          </w:drawing>
        </mc:Choice>
        <mc:Fallback>
          <w:pict>
            <v:shapetype w14:anchorId="5A896579" id="_x0000_t202" coordsize="21600,21600" o:spt="202" path="m,l,21600r21600,l21600,xe">
              <v:stroke joinstyle="miter"/>
              <v:path gradientshapeok="t" o:connecttype="rect"/>
            </v:shapetype>
            <v:shape id="Textbox 6" o:spid="_x0000_s1027" type="#_x0000_t202" style="position:absolute;margin-left:296.25pt;margin-top:752.45pt;width:12.1pt;height:14.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" filled="f" stroked="f">
              <v:textbox inset="0,0,0,0">
                <w:txbxContent>
                  <w:p w14:paraId="5A89657E" w14:textId="77777777" w:rsidR="009D427F" w:rsidRDefault="00000000">
                    <w:pPr>
                      <w:spacing w:line="274" w:lineRule="exact"/>
                      <w:ind w:left="20"/>
                      <w:rPr>
                        <w:rFonts w:ascii="Calibri"/>
                        <w:b/>
                        <w:sz w:val="25"/>
                      </w:rPr>
                    </w:pPr>
                    <w:r>
                      <w:rPr>
                        <w:rFonts w:ascii="Calibri"/>
                        <w:b/>
                        <w:color w:val="1F2021"/>
                        <w:spacing w:val="-5"/>
                        <w:sz w:val="25"/>
                      </w:rPr>
                      <w:t>III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6575" w14:textId="77777777" w:rsidR="009D427F" w:rsidRDefault="009D427F">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6576" w14:textId="77777777" w:rsidR="009D427F" w:rsidRDefault="00000000">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5A89657B" wp14:editId="5A89657C">
              <wp:simplePos x="0" y="0"/>
              <wp:positionH relativeFrom="page">
                <wp:posOffset>3671570</wp:posOffset>
              </wp:positionH>
              <wp:positionV relativeFrom="page">
                <wp:posOffset>9915525</wp:posOffset>
              </wp:positionV>
              <wp:extent cx="232410" cy="165735"/>
              <wp:effectExtent l="0" t="0" r="0" b="0"/>
              <wp:wrapNone/>
              <wp:docPr id="8" name="Textbox 8"/>
              <wp:cNvGraphicFramePr/>
              <a:graphic xmlns:a="http://schemas.openxmlformats.org/drawingml/2006/main">
                <a:graphicData uri="http://schemas.microsoft.com/office/word/2010/wordprocessingShape">
                  <wps:wsp>
                    <wps:cNvSpPr txBox="1"/>
                    <wps:spPr>
                      <a:xfrm>
                        <a:off x="0" y="0"/>
                        <a:ext cx="232410" cy="165735"/>
                      </a:xfrm>
                      <a:prstGeom prst="rect">
                        <a:avLst/>
                      </a:prstGeom>
                    </wps:spPr>
                    <wps:txbx>
                      <w:txbxContent>
                        <w:p w14:paraId="5A89657F" w14:textId="77777777" w:rsidR="009D427F"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A89657B" id="_x0000_t202" coordsize="21600,21600" o:spt="202" path="m,l,21600r21600,l21600,xe">
              <v:stroke joinstyle="miter"/>
              <v:path gradientshapeok="t" o:connecttype="rect"/>
            </v:shapetype>
            <v:shape id="Textbox 8" o:spid="_x0000_s1028" type="#_x0000_t202" style="position:absolute;margin-left:289.1pt;margin-top:780.75pt;width:18.3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" filled="f" stroked="f">
              <v:textbox inset="0,0,0,0">
                <w:txbxContent>
                  <w:p w14:paraId="5A89657F" w14:textId="77777777" w:rsidR="009D427F"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A9910" w14:textId="77777777" w:rsidR="00AF3035" w:rsidRDefault="00AF3035">
      <w:r>
        <w:separator/>
      </w:r>
    </w:p>
  </w:footnote>
  <w:footnote w:type="continuationSeparator" w:id="0">
    <w:p w14:paraId="39CCE481" w14:textId="77777777" w:rsidR="00AF3035" w:rsidRDefault="00AF3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048720"/>
      <w:docPartObj>
        <w:docPartGallery w:val="Page Numbers (Top of Page)"/>
        <w:docPartUnique/>
      </w:docPartObj>
    </w:sdtPr>
    <w:sdtEndPr>
      <w:rPr>
        <w:noProof/>
      </w:rPr>
    </w:sdtEndPr>
    <w:sdtContent>
      <w:p w14:paraId="5A25FCFC" w14:textId="7923CDDB" w:rsidR="00A9282E" w:rsidRDefault="00A9282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A819BC5" w14:textId="77777777" w:rsidR="00A9282E" w:rsidRDefault="00A92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566" w:hanging="420"/>
      </w:pPr>
      <w:rPr>
        <w:rFonts w:hint="default"/>
        <w:lang w:val="en-US" w:eastAsia="en-US" w:bidi="ar-SA"/>
      </w:rPr>
    </w:lvl>
    <w:lvl w:ilvl="1">
      <w:start w:val="1"/>
      <w:numFmt w:val="decimal"/>
      <w:lvlText w:val="%1.%2"/>
      <w:lvlJc w:val="left"/>
      <w:pPr>
        <w:ind w:left="566" w:hanging="420"/>
      </w:pPr>
      <w:rPr>
        <w:rFonts w:hint="default"/>
        <w:spacing w:val="0"/>
        <w:w w:val="100"/>
        <w:lang w:val="en-US" w:eastAsia="en-US" w:bidi="ar-SA"/>
      </w:rPr>
    </w:lvl>
    <w:lvl w:ilvl="2">
      <w:start w:val="1"/>
      <w:numFmt w:val="decimal"/>
      <w:lvlText w:val="%1.%2.%3"/>
      <w:lvlJc w:val="left"/>
      <w:pPr>
        <w:ind w:left="720" w:hanging="720"/>
      </w:pPr>
      <w:rPr>
        <w:rFonts w:hint="default"/>
        <w:spacing w:val="-3"/>
        <w:w w:val="100"/>
        <w:lang w:val="en-US" w:eastAsia="en-US" w:bidi="ar-SA"/>
      </w:rPr>
    </w:lvl>
    <w:lvl w:ilvl="3">
      <w:numFmt w:val="bullet"/>
      <w:lvlText w:val="•"/>
      <w:lvlJc w:val="left"/>
      <w:pPr>
        <w:ind w:left="2881" w:hanging="720"/>
      </w:pPr>
      <w:rPr>
        <w:rFonts w:hint="default"/>
        <w:lang w:val="en-US" w:eastAsia="en-US" w:bidi="ar-SA"/>
      </w:rPr>
    </w:lvl>
    <w:lvl w:ilvl="4">
      <w:numFmt w:val="bullet"/>
      <w:lvlText w:val="•"/>
      <w:lvlJc w:val="left"/>
      <w:pPr>
        <w:ind w:left="3882" w:hanging="720"/>
      </w:pPr>
      <w:rPr>
        <w:rFonts w:hint="default"/>
        <w:lang w:val="en-US" w:eastAsia="en-US" w:bidi="ar-SA"/>
      </w:rPr>
    </w:lvl>
    <w:lvl w:ilvl="5">
      <w:numFmt w:val="bullet"/>
      <w:lvlText w:val="•"/>
      <w:lvlJc w:val="left"/>
      <w:pPr>
        <w:ind w:left="4882" w:hanging="720"/>
      </w:pPr>
      <w:rPr>
        <w:rFonts w:hint="default"/>
        <w:lang w:val="en-US" w:eastAsia="en-US" w:bidi="ar-SA"/>
      </w:rPr>
    </w:lvl>
    <w:lvl w:ilvl="6">
      <w:numFmt w:val="bullet"/>
      <w:lvlText w:val="•"/>
      <w:lvlJc w:val="left"/>
      <w:pPr>
        <w:ind w:left="5883" w:hanging="720"/>
      </w:pPr>
      <w:rPr>
        <w:rFonts w:hint="default"/>
        <w:lang w:val="en-US" w:eastAsia="en-US" w:bidi="ar-SA"/>
      </w:rPr>
    </w:lvl>
    <w:lvl w:ilvl="7">
      <w:numFmt w:val="bullet"/>
      <w:lvlText w:val="•"/>
      <w:lvlJc w:val="left"/>
      <w:pPr>
        <w:ind w:left="6884" w:hanging="720"/>
      </w:pPr>
      <w:rPr>
        <w:rFonts w:hint="default"/>
        <w:lang w:val="en-US" w:eastAsia="en-US" w:bidi="ar-SA"/>
      </w:rPr>
    </w:lvl>
    <w:lvl w:ilvl="8">
      <w:numFmt w:val="bullet"/>
      <w:lvlText w:val="•"/>
      <w:lvlJc w:val="left"/>
      <w:pPr>
        <w:ind w:left="7884" w:hanging="720"/>
      </w:pPr>
      <w:rPr>
        <w:rFonts w:hint="default"/>
        <w:lang w:val="en-US" w:eastAsia="en-US" w:bidi="ar-SA"/>
      </w:rPr>
    </w:lvl>
  </w:abstractNum>
  <w:abstractNum w:abstractNumId="1" w15:restartNumberingAfterBreak="0">
    <w:nsid w:val="9288B902"/>
    <w:multiLevelType w:val="multilevel"/>
    <w:tmpl w:val="9288B902"/>
    <w:lvl w:ilvl="0">
      <w:numFmt w:val="bullet"/>
      <w:lvlText w:val="●"/>
      <w:lvlJc w:val="left"/>
      <w:pPr>
        <w:ind w:left="880" w:hanging="720"/>
      </w:pPr>
      <w:rPr>
        <w:rFonts w:ascii="Arial" w:eastAsia="Arial" w:hAnsi="Arial" w:cs="Arial" w:hint="default"/>
        <w:b/>
        <w:bCs/>
        <w:i w:val="0"/>
        <w:iCs w:val="0"/>
        <w:color w:val="333333"/>
        <w:spacing w:val="0"/>
        <w:w w:val="99"/>
        <w:sz w:val="20"/>
        <w:szCs w:val="20"/>
        <w:lang w:val="en-US" w:eastAsia="en-US" w:bidi="ar-SA"/>
      </w:rPr>
    </w:lvl>
    <w:lvl w:ilvl="1">
      <w:numFmt w:val="bullet"/>
      <w:lvlText w:val="•"/>
      <w:lvlJc w:val="left"/>
      <w:pPr>
        <w:ind w:left="1780" w:hanging="720"/>
      </w:pPr>
      <w:rPr>
        <w:rFonts w:hint="default"/>
        <w:lang w:val="en-US" w:eastAsia="en-US" w:bidi="ar-SA"/>
      </w:rPr>
    </w:lvl>
    <w:lvl w:ilvl="2">
      <w:numFmt w:val="bullet"/>
      <w:lvlText w:val="•"/>
      <w:lvlJc w:val="left"/>
      <w:pPr>
        <w:ind w:left="2681" w:hanging="720"/>
      </w:pPr>
      <w:rPr>
        <w:rFonts w:hint="default"/>
        <w:lang w:val="en-US" w:eastAsia="en-US" w:bidi="ar-SA"/>
      </w:rPr>
    </w:lvl>
    <w:lvl w:ilvl="3">
      <w:numFmt w:val="bullet"/>
      <w:lvlText w:val="•"/>
      <w:lvlJc w:val="left"/>
      <w:pPr>
        <w:ind w:left="3581" w:hanging="720"/>
      </w:pPr>
      <w:rPr>
        <w:rFonts w:hint="default"/>
        <w:lang w:val="en-US" w:eastAsia="en-US" w:bidi="ar-SA"/>
      </w:rPr>
    </w:lvl>
    <w:lvl w:ilvl="4">
      <w:numFmt w:val="bullet"/>
      <w:lvlText w:val="•"/>
      <w:lvlJc w:val="left"/>
      <w:pPr>
        <w:ind w:left="4482" w:hanging="720"/>
      </w:pPr>
      <w:rPr>
        <w:rFonts w:hint="default"/>
        <w:lang w:val="en-US" w:eastAsia="en-US" w:bidi="ar-SA"/>
      </w:rPr>
    </w:lvl>
    <w:lvl w:ilvl="5">
      <w:numFmt w:val="bullet"/>
      <w:lvlText w:val="•"/>
      <w:lvlJc w:val="left"/>
      <w:pPr>
        <w:ind w:left="5383" w:hanging="720"/>
      </w:pPr>
      <w:rPr>
        <w:rFonts w:hint="default"/>
        <w:lang w:val="en-US" w:eastAsia="en-US" w:bidi="ar-SA"/>
      </w:rPr>
    </w:lvl>
    <w:lvl w:ilvl="6">
      <w:numFmt w:val="bullet"/>
      <w:lvlText w:val="•"/>
      <w:lvlJc w:val="left"/>
      <w:pPr>
        <w:ind w:left="6283" w:hanging="720"/>
      </w:pPr>
      <w:rPr>
        <w:rFonts w:hint="default"/>
        <w:lang w:val="en-US" w:eastAsia="en-US" w:bidi="ar-SA"/>
      </w:rPr>
    </w:lvl>
    <w:lvl w:ilvl="7">
      <w:numFmt w:val="bullet"/>
      <w:lvlText w:val="•"/>
      <w:lvlJc w:val="left"/>
      <w:pPr>
        <w:ind w:left="7184" w:hanging="720"/>
      </w:pPr>
      <w:rPr>
        <w:rFonts w:hint="default"/>
        <w:lang w:val="en-US" w:eastAsia="en-US" w:bidi="ar-SA"/>
      </w:rPr>
    </w:lvl>
    <w:lvl w:ilvl="8">
      <w:numFmt w:val="bullet"/>
      <w:lvlText w:val="•"/>
      <w:lvlJc w:val="left"/>
      <w:pPr>
        <w:ind w:left="8085" w:hanging="720"/>
      </w:pPr>
      <w:rPr>
        <w:rFonts w:hint="default"/>
        <w:lang w:val="en-US" w:eastAsia="en-US" w:bidi="ar-SA"/>
      </w:rPr>
    </w:lvl>
  </w:abstractNum>
  <w:abstractNum w:abstractNumId="2" w15:restartNumberingAfterBreak="0">
    <w:nsid w:val="9C8AC8EF"/>
    <w:multiLevelType w:val="multilevel"/>
    <w:tmpl w:val="9C8AC8EF"/>
    <w:lvl w:ilvl="0">
      <w:numFmt w:val="bullet"/>
      <w:lvlText w:val="●"/>
      <w:lvlJc w:val="left"/>
      <w:pPr>
        <w:ind w:left="501" w:hanging="38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numFmt w:val="bullet"/>
      <w:lvlText w:val="•"/>
      <w:lvlJc w:val="left"/>
      <w:pPr>
        <w:ind w:left="1438" w:hanging="380"/>
      </w:pPr>
      <w:rPr>
        <w:rFonts w:hint="default"/>
        <w:lang w:val="en-US" w:eastAsia="en-US" w:bidi="ar-SA"/>
      </w:rPr>
    </w:lvl>
    <w:lvl w:ilvl="2">
      <w:numFmt w:val="bullet"/>
      <w:lvlText w:val="•"/>
      <w:lvlJc w:val="left"/>
      <w:pPr>
        <w:ind w:left="2377" w:hanging="380"/>
      </w:pPr>
      <w:rPr>
        <w:rFonts w:hint="default"/>
        <w:lang w:val="en-US" w:eastAsia="en-US" w:bidi="ar-SA"/>
      </w:rPr>
    </w:lvl>
    <w:lvl w:ilvl="3">
      <w:numFmt w:val="bullet"/>
      <w:lvlText w:val="•"/>
      <w:lvlJc w:val="left"/>
      <w:pPr>
        <w:ind w:left="3315" w:hanging="380"/>
      </w:pPr>
      <w:rPr>
        <w:rFonts w:hint="default"/>
        <w:lang w:val="en-US" w:eastAsia="en-US" w:bidi="ar-SA"/>
      </w:rPr>
    </w:lvl>
    <w:lvl w:ilvl="4">
      <w:numFmt w:val="bullet"/>
      <w:lvlText w:val="•"/>
      <w:lvlJc w:val="left"/>
      <w:pPr>
        <w:ind w:left="4254" w:hanging="380"/>
      </w:pPr>
      <w:rPr>
        <w:rFonts w:hint="default"/>
        <w:lang w:val="en-US" w:eastAsia="en-US" w:bidi="ar-SA"/>
      </w:rPr>
    </w:lvl>
    <w:lvl w:ilvl="5">
      <w:numFmt w:val="bullet"/>
      <w:lvlText w:val="•"/>
      <w:lvlJc w:val="left"/>
      <w:pPr>
        <w:ind w:left="5193" w:hanging="380"/>
      </w:pPr>
      <w:rPr>
        <w:rFonts w:hint="default"/>
        <w:lang w:val="en-US" w:eastAsia="en-US" w:bidi="ar-SA"/>
      </w:rPr>
    </w:lvl>
    <w:lvl w:ilvl="6">
      <w:numFmt w:val="bullet"/>
      <w:lvlText w:val="•"/>
      <w:lvlJc w:val="left"/>
      <w:pPr>
        <w:ind w:left="6131" w:hanging="380"/>
      </w:pPr>
      <w:rPr>
        <w:rFonts w:hint="default"/>
        <w:lang w:val="en-US" w:eastAsia="en-US" w:bidi="ar-SA"/>
      </w:rPr>
    </w:lvl>
    <w:lvl w:ilvl="7">
      <w:numFmt w:val="bullet"/>
      <w:lvlText w:val="•"/>
      <w:lvlJc w:val="left"/>
      <w:pPr>
        <w:ind w:left="7070" w:hanging="380"/>
      </w:pPr>
      <w:rPr>
        <w:rFonts w:hint="default"/>
        <w:lang w:val="en-US" w:eastAsia="en-US" w:bidi="ar-SA"/>
      </w:rPr>
    </w:lvl>
    <w:lvl w:ilvl="8">
      <w:numFmt w:val="bullet"/>
      <w:lvlText w:val="•"/>
      <w:lvlJc w:val="left"/>
      <w:pPr>
        <w:ind w:left="8009" w:hanging="380"/>
      </w:pPr>
      <w:rPr>
        <w:rFonts w:hint="default"/>
        <w:lang w:val="en-US" w:eastAsia="en-US" w:bidi="ar-SA"/>
      </w:rPr>
    </w:lvl>
  </w:abstractNum>
  <w:abstractNum w:abstractNumId="3" w15:restartNumberingAfterBreak="0">
    <w:nsid w:val="B0F1ACD9"/>
    <w:multiLevelType w:val="multilevel"/>
    <w:tmpl w:val="B0F1ACD9"/>
    <w:lvl w:ilvl="0">
      <w:start w:val="6"/>
      <w:numFmt w:val="decimal"/>
      <w:lvlText w:val="%1"/>
      <w:lvlJc w:val="left"/>
      <w:pPr>
        <w:ind w:left="582" w:hanging="423"/>
      </w:pPr>
      <w:rPr>
        <w:rFonts w:hint="default"/>
        <w:lang w:val="en-US" w:eastAsia="en-US" w:bidi="ar-SA"/>
      </w:rPr>
    </w:lvl>
    <w:lvl w:ilvl="1">
      <w:start w:val="1"/>
      <w:numFmt w:val="decimal"/>
      <w:lvlText w:val="%1.%2"/>
      <w:lvlJc w:val="left"/>
      <w:pPr>
        <w:ind w:left="582"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441" w:hanging="423"/>
      </w:pPr>
      <w:rPr>
        <w:rFonts w:hint="default"/>
        <w:lang w:val="en-US" w:eastAsia="en-US" w:bidi="ar-SA"/>
      </w:rPr>
    </w:lvl>
    <w:lvl w:ilvl="3">
      <w:numFmt w:val="bullet"/>
      <w:lvlText w:val="•"/>
      <w:lvlJc w:val="left"/>
      <w:pPr>
        <w:ind w:left="3371" w:hanging="423"/>
      </w:pPr>
      <w:rPr>
        <w:rFonts w:hint="default"/>
        <w:lang w:val="en-US" w:eastAsia="en-US" w:bidi="ar-SA"/>
      </w:rPr>
    </w:lvl>
    <w:lvl w:ilvl="4">
      <w:numFmt w:val="bullet"/>
      <w:lvlText w:val="•"/>
      <w:lvlJc w:val="left"/>
      <w:pPr>
        <w:ind w:left="4302" w:hanging="423"/>
      </w:pPr>
      <w:rPr>
        <w:rFonts w:hint="default"/>
        <w:lang w:val="en-US" w:eastAsia="en-US" w:bidi="ar-SA"/>
      </w:rPr>
    </w:lvl>
    <w:lvl w:ilvl="5">
      <w:numFmt w:val="bullet"/>
      <w:lvlText w:val="•"/>
      <w:lvlJc w:val="left"/>
      <w:pPr>
        <w:ind w:left="5233" w:hanging="423"/>
      </w:pPr>
      <w:rPr>
        <w:rFonts w:hint="default"/>
        <w:lang w:val="en-US" w:eastAsia="en-US" w:bidi="ar-SA"/>
      </w:rPr>
    </w:lvl>
    <w:lvl w:ilvl="6">
      <w:numFmt w:val="bullet"/>
      <w:lvlText w:val="•"/>
      <w:lvlJc w:val="left"/>
      <w:pPr>
        <w:ind w:left="6163" w:hanging="423"/>
      </w:pPr>
      <w:rPr>
        <w:rFonts w:hint="default"/>
        <w:lang w:val="en-US" w:eastAsia="en-US" w:bidi="ar-SA"/>
      </w:rPr>
    </w:lvl>
    <w:lvl w:ilvl="7">
      <w:numFmt w:val="bullet"/>
      <w:lvlText w:val="•"/>
      <w:lvlJc w:val="left"/>
      <w:pPr>
        <w:ind w:left="7094" w:hanging="423"/>
      </w:pPr>
      <w:rPr>
        <w:rFonts w:hint="default"/>
        <w:lang w:val="en-US" w:eastAsia="en-US" w:bidi="ar-SA"/>
      </w:rPr>
    </w:lvl>
    <w:lvl w:ilvl="8">
      <w:numFmt w:val="bullet"/>
      <w:lvlText w:val="•"/>
      <w:lvlJc w:val="left"/>
      <w:pPr>
        <w:ind w:left="8025" w:hanging="423"/>
      </w:pPr>
      <w:rPr>
        <w:rFonts w:hint="default"/>
        <w:lang w:val="en-US" w:eastAsia="en-US" w:bidi="ar-SA"/>
      </w:rPr>
    </w:lvl>
  </w:abstractNum>
  <w:abstractNum w:abstractNumId="4" w15:restartNumberingAfterBreak="0">
    <w:nsid w:val="BE923771"/>
    <w:multiLevelType w:val="multilevel"/>
    <w:tmpl w:val="BE923771"/>
    <w:lvl w:ilvl="0">
      <w:numFmt w:val="bullet"/>
      <w:lvlText w:val=""/>
      <w:lvlJc w:val="left"/>
      <w:pPr>
        <w:ind w:left="88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780" w:hanging="360"/>
      </w:pPr>
      <w:rPr>
        <w:rFonts w:hint="default"/>
        <w:lang w:val="en-US" w:eastAsia="en-US" w:bidi="ar-SA"/>
      </w:rPr>
    </w:lvl>
    <w:lvl w:ilvl="2">
      <w:numFmt w:val="bullet"/>
      <w:lvlText w:val="•"/>
      <w:lvlJc w:val="left"/>
      <w:pPr>
        <w:ind w:left="2681" w:hanging="360"/>
      </w:pPr>
      <w:rPr>
        <w:rFonts w:hint="default"/>
        <w:lang w:val="en-US" w:eastAsia="en-US" w:bidi="ar-SA"/>
      </w:rPr>
    </w:lvl>
    <w:lvl w:ilvl="3">
      <w:numFmt w:val="bullet"/>
      <w:lvlText w:val="•"/>
      <w:lvlJc w:val="left"/>
      <w:pPr>
        <w:ind w:left="3581" w:hanging="360"/>
      </w:pPr>
      <w:rPr>
        <w:rFonts w:hint="default"/>
        <w:lang w:val="en-US" w:eastAsia="en-US" w:bidi="ar-SA"/>
      </w:rPr>
    </w:lvl>
    <w:lvl w:ilvl="4">
      <w:numFmt w:val="bullet"/>
      <w:lvlText w:val="•"/>
      <w:lvlJc w:val="left"/>
      <w:pPr>
        <w:ind w:left="4482" w:hanging="360"/>
      </w:pPr>
      <w:rPr>
        <w:rFonts w:hint="default"/>
        <w:lang w:val="en-US" w:eastAsia="en-US" w:bidi="ar-SA"/>
      </w:rPr>
    </w:lvl>
    <w:lvl w:ilvl="5">
      <w:numFmt w:val="bullet"/>
      <w:lvlText w:val="•"/>
      <w:lvlJc w:val="left"/>
      <w:pPr>
        <w:ind w:left="5383" w:hanging="360"/>
      </w:pPr>
      <w:rPr>
        <w:rFonts w:hint="default"/>
        <w:lang w:val="en-US" w:eastAsia="en-US" w:bidi="ar-SA"/>
      </w:rPr>
    </w:lvl>
    <w:lvl w:ilvl="6">
      <w:numFmt w:val="bullet"/>
      <w:lvlText w:val="•"/>
      <w:lvlJc w:val="left"/>
      <w:pPr>
        <w:ind w:left="6283" w:hanging="360"/>
      </w:pPr>
      <w:rPr>
        <w:rFonts w:hint="default"/>
        <w:lang w:val="en-US" w:eastAsia="en-US" w:bidi="ar-SA"/>
      </w:rPr>
    </w:lvl>
    <w:lvl w:ilvl="7">
      <w:numFmt w:val="bullet"/>
      <w:lvlText w:val="•"/>
      <w:lvlJc w:val="left"/>
      <w:pPr>
        <w:ind w:left="7184" w:hanging="360"/>
      </w:pPr>
      <w:rPr>
        <w:rFonts w:hint="default"/>
        <w:lang w:val="en-US" w:eastAsia="en-US" w:bidi="ar-SA"/>
      </w:rPr>
    </w:lvl>
    <w:lvl w:ilvl="8">
      <w:numFmt w:val="bullet"/>
      <w:lvlText w:val="•"/>
      <w:lvlJc w:val="left"/>
      <w:pPr>
        <w:ind w:left="8085" w:hanging="360"/>
      </w:pPr>
      <w:rPr>
        <w:rFonts w:hint="default"/>
        <w:lang w:val="en-US" w:eastAsia="en-US" w:bidi="ar-SA"/>
      </w:rPr>
    </w:lvl>
  </w:abstractNum>
  <w:abstractNum w:abstractNumId="5" w15:restartNumberingAfterBreak="0">
    <w:nsid w:val="C8879AEF"/>
    <w:multiLevelType w:val="multilevel"/>
    <w:tmpl w:val="C8879AEF"/>
    <w:lvl w:ilvl="0">
      <w:start w:val="3"/>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79" w:hanging="632"/>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880"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880" w:hanging="360"/>
      </w:pPr>
      <w:rPr>
        <w:rFonts w:hint="default"/>
        <w:lang w:val="en-US" w:eastAsia="en-US" w:bidi="ar-SA"/>
      </w:rPr>
    </w:lvl>
    <w:lvl w:ilvl="5">
      <w:numFmt w:val="bullet"/>
      <w:lvlText w:val="•"/>
      <w:lvlJc w:val="left"/>
      <w:pPr>
        <w:ind w:left="2381" w:hanging="360"/>
      </w:pPr>
      <w:rPr>
        <w:rFonts w:hint="default"/>
        <w:lang w:val="en-US" w:eastAsia="en-US" w:bidi="ar-SA"/>
      </w:rPr>
    </w:lvl>
    <w:lvl w:ilvl="6">
      <w:numFmt w:val="bullet"/>
      <w:lvlText w:val="•"/>
      <w:lvlJc w:val="left"/>
      <w:pPr>
        <w:ind w:left="3882" w:hanging="360"/>
      </w:pPr>
      <w:rPr>
        <w:rFonts w:hint="default"/>
        <w:lang w:val="en-US" w:eastAsia="en-US" w:bidi="ar-SA"/>
      </w:rPr>
    </w:lvl>
    <w:lvl w:ilvl="7">
      <w:numFmt w:val="bullet"/>
      <w:lvlText w:val="•"/>
      <w:lvlJc w:val="left"/>
      <w:pPr>
        <w:ind w:left="5383" w:hanging="360"/>
      </w:pPr>
      <w:rPr>
        <w:rFonts w:hint="default"/>
        <w:lang w:val="en-US" w:eastAsia="en-US" w:bidi="ar-SA"/>
      </w:rPr>
    </w:lvl>
    <w:lvl w:ilvl="8">
      <w:numFmt w:val="bullet"/>
      <w:lvlText w:val="•"/>
      <w:lvlJc w:val="left"/>
      <w:pPr>
        <w:ind w:left="6884" w:hanging="360"/>
      </w:pPr>
      <w:rPr>
        <w:rFonts w:hint="default"/>
        <w:lang w:val="en-US" w:eastAsia="en-US" w:bidi="ar-SA"/>
      </w:rPr>
    </w:lvl>
  </w:abstractNum>
  <w:abstractNum w:abstractNumId="6" w15:restartNumberingAfterBreak="0">
    <w:nsid w:val="CF092B84"/>
    <w:multiLevelType w:val="multilevel"/>
    <w:tmpl w:val="CF092B84"/>
    <w:lvl w:ilvl="0">
      <w:start w:val="2"/>
      <w:numFmt w:val="decimal"/>
      <w:lvlText w:val="%1"/>
      <w:lvlJc w:val="left"/>
      <w:pPr>
        <w:ind w:left="1499" w:hanging="492"/>
      </w:pPr>
      <w:rPr>
        <w:rFonts w:hint="default"/>
        <w:lang w:val="en-US" w:eastAsia="en-US" w:bidi="ar-SA"/>
      </w:rPr>
    </w:lvl>
    <w:lvl w:ilvl="1">
      <w:start w:val="1"/>
      <w:numFmt w:val="decimal"/>
      <w:lvlText w:val="%1.%2."/>
      <w:lvlJc w:val="left"/>
      <w:pPr>
        <w:ind w:left="1499" w:hanging="492"/>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128" w:hanging="492"/>
      </w:pPr>
      <w:rPr>
        <w:rFonts w:hint="default"/>
        <w:lang w:val="en-US" w:eastAsia="en-US" w:bidi="ar-SA"/>
      </w:rPr>
    </w:lvl>
    <w:lvl w:ilvl="3">
      <w:numFmt w:val="bullet"/>
      <w:lvlText w:val="•"/>
      <w:lvlJc w:val="left"/>
      <w:pPr>
        <w:ind w:left="3942" w:hanging="492"/>
      </w:pPr>
      <w:rPr>
        <w:rFonts w:hint="default"/>
        <w:lang w:val="en-US" w:eastAsia="en-US" w:bidi="ar-SA"/>
      </w:rPr>
    </w:lvl>
    <w:lvl w:ilvl="4">
      <w:numFmt w:val="bullet"/>
      <w:lvlText w:val="•"/>
      <w:lvlJc w:val="left"/>
      <w:pPr>
        <w:ind w:left="4756" w:hanging="492"/>
      </w:pPr>
      <w:rPr>
        <w:rFonts w:hint="default"/>
        <w:lang w:val="en-US" w:eastAsia="en-US" w:bidi="ar-SA"/>
      </w:rPr>
    </w:lvl>
    <w:lvl w:ilvl="5">
      <w:numFmt w:val="bullet"/>
      <w:lvlText w:val="•"/>
      <w:lvlJc w:val="left"/>
      <w:pPr>
        <w:ind w:left="5570" w:hanging="492"/>
      </w:pPr>
      <w:rPr>
        <w:rFonts w:hint="default"/>
        <w:lang w:val="en-US" w:eastAsia="en-US" w:bidi="ar-SA"/>
      </w:rPr>
    </w:lvl>
    <w:lvl w:ilvl="6">
      <w:numFmt w:val="bullet"/>
      <w:lvlText w:val="•"/>
      <w:lvlJc w:val="left"/>
      <w:pPr>
        <w:ind w:left="6384" w:hanging="492"/>
      </w:pPr>
      <w:rPr>
        <w:rFonts w:hint="default"/>
        <w:lang w:val="en-US" w:eastAsia="en-US" w:bidi="ar-SA"/>
      </w:rPr>
    </w:lvl>
    <w:lvl w:ilvl="7">
      <w:numFmt w:val="bullet"/>
      <w:lvlText w:val="•"/>
      <w:lvlJc w:val="left"/>
      <w:pPr>
        <w:ind w:left="7198" w:hanging="492"/>
      </w:pPr>
      <w:rPr>
        <w:rFonts w:hint="default"/>
        <w:lang w:val="en-US" w:eastAsia="en-US" w:bidi="ar-SA"/>
      </w:rPr>
    </w:lvl>
    <w:lvl w:ilvl="8">
      <w:numFmt w:val="bullet"/>
      <w:lvlText w:val="•"/>
      <w:lvlJc w:val="left"/>
      <w:pPr>
        <w:ind w:left="8012" w:hanging="492"/>
      </w:pPr>
      <w:rPr>
        <w:rFonts w:hint="default"/>
        <w:lang w:val="en-US" w:eastAsia="en-US" w:bidi="ar-SA"/>
      </w:rPr>
    </w:lvl>
  </w:abstractNum>
  <w:abstractNum w:abstractNumId="7" w15:restartNumberingAfterBreak="0">
    <w:nsid w:val="D7F9FE59"/>
    <w:multiLevelType w:val="multilevel"/>
    <w:tmpl w:val="D7F9FE59"/>
    <w:lvl w:ilvl="0">
      <w:numFmt w:val="bullet"/>
      <w:lvlText w:val="●"/>
      <w:lvlJc w:val="left"/>
      <w:pPr>
        <w:ind w:left="501" w:hanging="38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numFmt w:val="bullet"/>
      <w:lvlText w:val="•"/>
      <w:lvlJc w:val="left"/>
      <w:pPr>
        <w:ind w:left="1438" w:hanging="380"/>
      </w:pPr>
      <w:rPr>
        <w:rFonts w:hint="default"/>
        <w:lang w:val="en-US" w:eastAsia="en-US" w:bidi="ar-SA"/>
      </w:rPr>
    </w:lvl>
    <w:lvl w:ilvl="2">
      <w:numFmt w:val="bullet"/>
      <w:lvlText w:val="•"/>
      <w:lvlJc w:val="left"/>
      <w:pPr>
        <w:ind w:left="2377" w:hanging="380"/>
      </w:pPr>
      <w:rPr>
        <w:rFonts w:hint="default"/>
        <w:lang w:val="en-US" w:eastAsia="en-US" w:bidi="ar-SA"/>
      </w:rPr>
    </w:lvl>
    <w:lvl w:ilvl="3">
      <w:numFmt w:val="bullet"/>
      <w:lvlText w:val="•"/>
      <w:lvlJc w:val="left"/>
      <w:pPr>
        <w:ind w:left="3315" w:hanging="380"/>
      </w:pPr>
      <w:rPr>
        <w:rFonts w:hint="default"/>
        <w:lang w:val="en-US" w:eastAsia="en-US" w:bidi="ar-SA"/>
      </w:rPr>
    </w:lvl>
    <w:lvl w:ilvl="4">
      <w:numFmt w:val="bullet"/>
      <w:lvlText w:val="•"/>
      <w:lvlJc w:val="left"/>
      <w:pPr>
        <w:ind w:left="4254" w:hanging="380"/>
      </w:pPr>
      <w:rPr>
        <w:rFonts w:hint="default"/>
        <w:lang w:val="en-US" w:eastAsia="en-US" w:bidi="ar-SA"/>
      </w:rPr>
    </w:lvl>
    <w:lvl w:ilvl="5">
      <w:numFmt w:val="bullet"/>
      <w:lvlText w:val="•"/>
      <w:lvlJc w:val="left"/>
      <w:pPr>
        <w:ind w:left="5193" w:hanging="380"/>
      </w:pPr>
      <w:rPr>
        <w:rFonts w:hint="default"/>
        <w:lang w:val="en-US" w:eastAsia="en-US" w:bidi="ar-SA"/>
      </w:rPr>
    </w:lvl>
    <w:lvl w:ilvl="6">
      <w:numFmt w:val="bullet"/>
      <w:lvlText w:val="•"/>
      <w:lvlJc w:val="left"/>
      <w:pPr>
        <w:ind w:left="6131" w:hanging="380"/>
      </w:pPr>
      <w:rPr>
        <w:rFonts w:hint="default"/>
        <w:lang w:val="en-US" w:eastAsia="en-US" w:bidi="ar-SA"/>
      </w:rPr>
    </w:lvl>
    <w:lvl w:ilvl="7">
      <w:numFmt w:val="bullet"/>
      <w:lvlText w:val="•"/>
      <w:lvlJc w:val="left"/>
      <w:pPr>
        <w:ind w:left="7070" w:hanging="380"/>
      </w:pPr>
      <w:rPr>
        <w:rFonts w:hint="default"/>
        <w:lang w:val="en-US" w:eastAsia="en-US" w:bidi="ar-SA"/>
      </w:rPr>
    </w:lvl>
    <w:lvl w:ilvl="8">
      <w:numFmt w:val="bullet"/>
      <w:lvlText w:val="•"/>
      <w:lvlJc w:val="left"/>
      <w:pPr>
        <w:ind w:left="8009" w:hanging="380"/>
      </w:pPr>
      <w:rPr>
        <w:rFonts w:hint="default"/>
        <w:lang w:val="en-US" w:eastAsia="en-US" w:bidi="ar-SA"/>
      </w:rPr>
    </w:lvl>
  </w:abstractNum>
  <w:abstractNum w:abstractNumId="8" w15:restartNumberingAfterBreak="0">
    <w:nsid w:val="DCBA6B53"/>
    <w:multiLevelType w:val="multilevel"/>
    <w:tmpl w:val="DCBA6B53"/>
    <w:lvl w:ilvl="0">
      <w:numFmt w:val="bullet"/>
      <w:lvlText w:val=""/>
      <w:lvlJc w:val="left"/>
      <w:pPr>
        <w:ind w:left="856" w:hanging="356"/>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762" w:hanging="356"/>
      </w:pPr>
      <w:rPr>
        <w:rFonts w:hint="default"/>
        <w:lang w:val="en-US" w:eastAsia="en-US" w:bidi="ar-SA"/>
      </w:rPr>
    </w:lvl>
    <w:lvl w:ilvl="2">
      <w:numFmt w:val="bullet"/>
      <w:lvlText w:val="•"/>
      <w:lvlJc w:val="left"/>
      <w:pPr>
        <w:ind w:left="2665" w:hanging="356"/>
      </w:pPr>
      <w:rPr>
        <w:rFonts w:hint="default"/>
        <w:lang w:val="en-US" w:eastAsia="en-US" w:bidi="ar-SA"/>
      </w:rPr>
    </w:lvl>
    <w:lvl w:ilvl="3">
      <w:numFmt w:val="bullet"/>
      <w:lvlText w:val="•"/>
      <w:lvlJc w:val="left"/>
      <w:pPr>
        <w:ind w:left="3567" w:hanging="356"/>
      </w:pPr>
      <w:rPr>
        <w:rFonts w:hint="default"/>
        <w:lang w:val="en-US" w:eastAsia="en-US" w:bidi="ar-SA"/>
      </w:rPr>
    </w:lvl>
    <w:lvl w:ilvl="4">
      <w:numFmt w:val="bullet"/>
      <w:lvlText w:val="•"/>
      <w:lvlJc w:val="left"/>
      <w:pPr>
        <w:ind w:left="4470" w:hanging="356"/>
      </w:pPr>
      <w:rPr>
        <w:rFonts w:hint="default"/>
        <w:lang w:val="en-US" w:eastAsia="en-US" w:bidi="ar-SA"/>
      </w:rPr>
    </w:lvl>
    <w:lvl w:ilvl="5">
      <w:numFmt w:val="bullet"/>
      <w:lvlText w:val="•"/>
      <w:lvlJc w:val="left"/>
      <w:pPr>
        <w:ind w:left="5373" w:hanging="356"/>
      </w:pPr>
      <w:rPr>
        <w:rFonts w:hint="default"/>
        <w:lang w:val="en-US" w:eastAsia="en-US" w:bidi="ar-SA"/>
      </w:rPr>
    </w:lvl>
    <w:lvl w:ilvl="6">
      <w:numFmt w:val="bullet"/>
      <w:lvlText w:val="•"/>
      <w:lvlJc w:val="left"/>
      <w:pPr>
        <w:ind w:left="6275" w:hanging="356"/>
      </w:pPr>
      <w:rPr>
        <w:rFonts w:hint="default"/>
        <w:lang w:val="en-US" w:eastAsia="en-US" w:bidi="ar-SA"/>
      </w:rPr>
    </w:lvl>
    <w:lvl w:ilvl="7">
      <w:numFmt w:val="bullet"/>
      <w:lvlText w:val="•"/>
      <w:lvlJc w:val="left"/>
      <w:pPr>
        <w:ind w:left="7178" w:hanging="356"/>
      </w:pPr>
      <w:rPr>
        <w:rFonts w:hint="default"/>
        <w:lang w:val="en-US" w:eastAsia="en-US" w:bidi="ar-SA"/>
      </w:rPr>
    </w:lvl>
    <w:lvl w:ilvl="8">
      <w:numFmt w:val="bullet"/>
      <w:lvlText w:val="•"/>
      <w:lvlJc w:val="left"/>
      <w:pPr>
        <w:ind w:left="8081" w:hanging="356"/>
      </w:pPr>
      <w:rPr>
        <w:rFonts w:hint="default"/>
        <w:lang w:val="en-US" w:eastAsia="en-US" w:bidi="ar-SA"/>
      </w:rPr>
    </w:lvl>
  </w:abstractNum>
  <w:abstractNum w:abstractNumId="9" w15:restartNumberingAfterBreak="0">
    <w:nsid w:val="F4B5D9F5"/>
    <w:multiLevelType w:val="multilevel"/>
    <w:tmpl w:val="F4B5D9F5"/>
    <w:lvl w:ilvl="0">
      <w:numFmt w:val="bullet"/>
      <w:lvlText w:val=""/>
      <w:lvlJc w:val="left"/>
      <w:pPr>
        <w:ind w:left="880" w:hanging="360"/>
      </w:pPr>
      <w:rPr>
        <w:rFonts w:ascii="Symbol" w:eastAsia="Symbol" w:hAnsi="Symbol" w:cs="Symbol" w:hint="default"/>
        <w:b w:val="0"/>
        <w:bCs w:val="0"/>
        <w:i w:val="0"/>
        <w:iCs w:val="0"/>
        <w:spacing w:val="0"/>
        <w:w w:val="100"/>
        <w:sz w:val="22"/>
        <w:szCs w:val="22"/>
        <w:lang w:val="en-US" w:eastAsia="en-US" w:bidi="ar-SA"/>
      </w:rPr>
    </w:lvl>
    <w:lvl w:ilvl="1">
      <w:numFmt w:val="bullet"/>
      <w:lvlText w:val="•"/>
      <w:lvlJc w:val="left"/>
      <w:pPr>
        <w:ind w:left="1780" w:hanging="360"/>
      </w:pPr>
      <w:rPr>
        <w:rFonts w:hint="default"/>
        <w:lang w:val="en-US" w:eastAsia="en-US" w:bidi="ar-SA"/>
      </w:rPr>
    </w:lvl>
    <w:lvl w:ilvl="2">
      <w:numFmt w:val="bullet"/>
      <w:lvlText w:val="•"/>
      <w:lvlJc w:val="left"/>
      <w:pPr>
        <w:ind w:left="2681" w:hanging="360"/>
      </w:pPr>
      <w:rPr>
        <w:rFonts w:hint="default"/>
        <w:lang w:val="en-US" w:eastAsia="en-US" w:bidi="ar-SA"/>
      </w:rPr>
    </w:lvl>
    <w:lvl w:ilvl="3">
      <w:numFmt w:val="bullet"/>
      <w:lvlText w:val="•"/>
      <w:lvlJc w:val="left"/>
      <w:pPr>
        <w:ind w:left="3581" w:hanging="360"/>
      </w:pPr>
      <w:rPr>
        <w:rFonts w:hint="default"/>
        <w:lang w:val="en-US" w:eastAsia="en-US" w:bidi="ar-SA"/>
      </w:rPr>
    </w:lvl>
    <w:lvl w:ilvl="4">
      <w:numFmt w:val="bullet"/>
      <w:lvlText w:val="•"/>
      <w:lvlJc w:val="left"/>
      <w:pPr>
        <w:ind w:left="4482" w:hanging="360"/>
      </w:pPr>
      <w:rPr>
        <w:rFonts w:hint="default"/>
        <w:lang w:val="en-US" w:eastAsia="en-US" w:bidi="ar-SA"/>
      </w:rPr>
    </w:lvl>
    <w:lvl w:ilvl="5">
      <w:numFmt w:val="bullet"/>
      <w:lvlText w:val="•"/>
      <w:lvlJc w:val="left"/>
      <w:pPr>
        <w:ind w:left="5383" w:hanging="360"/>
      </w:pPr>
      <w:rPr>
        <w:rFonts w:hint="default"/>
        <w:lang w:val="en-US" w:eastAsia="en-US" w:bidi="ar-SA"/>
      </w:rPr>
    </w:lvl>
    <w:lvl w:ilvl="6">
      <w:numFmt w:val="bullet"/>
      <w:lvlText w:val="•"/>
      <w:lvlJc w:val="left"/>
      <w:pPr>
        <w:ind w:left="6283" w:hanging="360"/>
      </w:pPr>
      <w:rPr>
        <w:rFonts w:hint="default"/>
        <w:lang w:val="en-US" w:eastAsia="en-US" w:bidi="ar-SA"/>
      </w:rPr>
    </w:lvl>
    <w:lvl w:ilvl="7">
      <w:numFmt w:val="bullet"/>
      <w:lvlText w:val="•"/>
      <w:lvlJc w:val="left"/>
      <w:pPr>
        <w:ind w:left="7184" w:hanging="360"/>
      </w:pPr>
      <w:rPr>
        <w:rFonts w:hint="default"/>
        <w:lang w:val="en-US" w:eastAsia="en-US" w:bidi="ar-SA"/>
      </w:rPr>
    </w:lvl>
    <w:lvl w:ilvl="8">
      <w:numFmt w:val="bullet"/>
      <w:lvlText w:val="•"/>
      <w:lvlJc w:val="left"/>
      <w:pPr>
        <w:ind w:left="8085" w:hanging="360"/>
      </w:pPr>
      <w:rPr>
        <w:rFonts w:hint="default"/>
        <w:lang w:val="en-US" w:eastAsia="en-US" w:bidi="ar-SA"/>
      </w:rPr>
    </w:lvl>
  </w:abstractNum>
  <w:abstractNum w:abstractNumId="10" w15:restartNumberingAfterBreak="0">
    <w:nsid w:val="0053208E"/>
    <w:multiLevelType w:val="multilevel"/>
    <w:tmpl w:val="0053208E"/>
    <w:lvl w:ilvl="0">
      <w:start w:val="1"/>
      <w:numFmt w:val="decimal"/>
      <w:lvlText w:val="%1"/>
      <w:lvlJc w:val="left"/>
      <w:pPr>
        <w:ind w:left="1499" w:hanging="493"/>
      </w:pPr>
      <w:rPr>
        <w:rFonts w:hint="default"/>
        <w:lang w:val="en-US" w:eastAsia="en-US" w:bidi="ar-SA"/>
      </w:rPr>
    </w:lvl>
    <w:lvl w:ilvl="1">
      <w:start w:val="1"/>
      <w:numFmt w:val="decimal"/>
      <w:lvlText w:val="%1.%2."/>
      <w:lvlJc w:val="left"/>
      <w:pPr>
        <w:ind w:left="1499" w:hanging="493"/>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decimal"/>
      <w:lvlText w:val="%1.%2.%3."/>
      <w:lvlJc w:val="left"/>
      <w:pPr>
        <w:ind w:left="2161" w:hanging="701"/>
      </w:pPr>
      <w:rPr>
        <w:rFonts w:ascii="Times New Roman" w:eastAsia="Times New Roman" w:hAnsi="Times New Roman" w:cs="Times New Roman" w:hint="default"/>
        <w:b w:val="0"/>
        <w:bCs w:val="0"/>
        <w:i w:val="0"/>
        <w:iCs w:val="0"/>
        <w:spacing w:val="-3"/>
        <w:w w:val="100"/>
        <w:sz w:val="28"/>
        <w:szCs w:val="28"/>
        <w:lang w:val="en-US" w:eastAsia="en-US" w:bidi="ar-SA"/>
      </w:rPr>
    </w:lvl>
    <w:lvl w:ilvl="3">
      <w:numFmt w:val="bullet"/>
      <w:lvlText w:val="•"/>
      <w:lvlJc w:val="left"/>
      <w:pPr>
        <w:ind w:left="3822" w:hanging="701"/>
      </w:pPr>
      <w:rPr>
        <w:rFonts w:hint="default"/>
        <w:lang w:val="en-US" w:eastAsia="en-US" w:bidi="ar-SA"/>
      </w:rPr>
    </w:lvl>
    <w:lvl w:ilvl="4">
      <w:numFmt w:val="bullet"/>
      <w:lvlText w:val="•"/>
      <w:lvlJc w:val="left"/>
      <w:pPr>
        <w:ind w:left="4653" w:hanging="701"/>
      </w:pPr>
      <w:rPr>
        <w:rFonts w:hint="default"/>
        <w:lang w:val="en-US" w:eastAsia="en-US" w:bidi="ar-SA"/>
      </w:rPr>
    </w:lvl>
    <w:lvl w:ilvl="5">
      <w:numFmt w:val="bullet"/>
      <w:lvlText w:val="•"/>
      <w:lvlJc w:val="left"/>
      <w:pPr>
        <w:ind w:left="5484" w:hanging="701"/>
      </w:pPr>
      <w:rPr>
        <w:rFonts w:hint="default"/>
        <w:lang w:val="en-US" w:eastAsia="en-US" w:bidi="ar-SA"/>
      </w:rPr>
    </w:lvl>
    <w:lvl w:ilvl="6">
      <w:numFmt w:val="bullet"/>
      <w:lvlText w:val="•"/>
      <w:lvlJc w:val="left"/>
      <w:pPr>
        <w:ind w:left="6316" w:hanging="701"/>
      </w:pPr>
      <w:rPr>
        <w:rFonts w:hint="default"/>
        <w:lang w:val="en-US" w:eastAsia="en-US" w:bidi="ar-SA"/>
      </w:rPr>
    </w:lvl>
    <w:lvl w:ilvl="7">
      <w:numFmt w:val="bullet"/>
      <w:lvlText w:val="•"/>
      <w:lvlJc w:val="left"/>
      <w:pPr>
        <w:ind w:left="7147" w:hanging="701"/>
      </w:pPr>
      <w:rPr>
        <w:rFonts w:hint="default"/>
        <w:lang w:val="en-US" w:eastAsia="en-US" w:bidi="ar-SA"/>
      </w:rPr>
    </w:lvl>
    <w:lvl w:ilvl="8">
      <w:numFmt w:val="bullet"/>
      <w:lvlText w:val="•"/>
      <w:lvlJc w:val="left"/>
      <w:pPr>
        <w:ind w:left="7978" w:hanging="701"/>
      </w:pPr>
      <w:rPr>
        <w:rFonts w:hint="default"/>
        <w:lang w:val="en-US" w:eastAsia="en-US" w:bidi="ar-SA"/>
      </w:rPr>
    </w:lvl>
  </w:abstractNum>
  <w:abstractNum w:abstractNumId="11" w15:restartNumberingAfterBreak="0">
    <w:nsid w:val="05926C75"/>
    <w:multiLevelType w:val="hybridMultilevel"/>
    <w:tmpl w:val="E6E4532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C6D6C77"/>
    <w:multiLevelType w:val="hybridMultilevel"/>
    <w:tmpl w:val="DD906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640482"/>
    <w:multiLevelType w:val="multilevel"/>
    <w:tmpl w:val="0E640482"/>
    <w:lvl w:ilvl="0">
      <w:start w:val="4"/>
      <w:numFmt w:val="decimal"/>
      <w:lvlText w:val="%1"/>
      <w:lvlJc w:val="left"/>
      <w:pPr>
        <w:ind w:left="652" w:hanging="493"/>
      </w:pPr>
      <w:rPr>
        <w:rFonts w:hint="default"/>
        <w:lang w:val="en-US" w:eastAsia="en-US" w:bidi="ar-SA"/>
      </w:rPr>
    </w:lvl>
    <w:lvl w:ilvl="1">
      <w:start w:val="4"/>
      <w:numFmt w:val="decimal"/>
      <w:lvlText w:val="%1.%2."/>
      <w:lvlJc w:val="left"/>
      <w:pPr>
        <w:ind w:left="652" w:hanging="49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505" w:hanging="493"/>
      </w:pPr>
      <w:rPr>
        <w:rFonts w:hint="default"/>
        <w:lang w:val="en-US" w:eastAsia="en-US" w:bidi="ar-SA"/>
      </w:rPr>
    </w:lvl>
    <w:lvl w:ilvl="3">
      <w:numFmt w:val="bullet"/>
      <w:lvlText w:val="•"/>
      <w:lvlJc w:val="left"/>
      <w:pPr>
        <w:ind w:left="3427" w:hanging="493"/>
      </w:pPr>
      <w:rPr>
        <w:rFonts w:hint="default"/>
        <w:lang w:val="en-US" w:eastAsia="en-US" w:bidi="ar-SA"/>
      </w:rPr>
    </w:lvl>
    <w:lvl w:ilvl="4">
      <w:numFmt w:val="bullet"/>
      <w:lvlText w:val="•"/>
      <w:lvlJc w:val="left"/>
      <w:pPr>
        <w:ind w:left="4350" w:hanging="493"/>
      </w:pPr>
      <w:rPr>
        <w:rFonts w:hint="default"/>
        <w:lang w:val="en-US" w:eastAsia="en-US" w:bidi="ar-SA"/>
      </w:rPr>
    </w:lvl>
    <w:lvl w:ilvl="5">
      <w:numFmt w:val="bullet"/>
      <w:lvlText w:val="•"/>
      <w:lvlJc w:val="left"/>
      <w:pPr>
        <w:ind w:left="5273" w:hanging="493"/>
      </w:pPr>
      <w:rPr>
        <w:rFonts w:hint="default"/>
        <w:lang w:val="en-US" w:eastAsia="en-US" w:bidi="ar-SA"/>
      </w:rPr>
    </w:lvl>
    <w:lvl w:ilvl="6">
      <w:numFmt w:val="bullet"/>
      <w:lvlText w:val="•"/>
      <w:lvlJc w:val="left"/>
      <w:pPr>
        <w:ind w:left="6195" w:hanging="493"/>
      </w:pPr>
      <w:rPr>
        <w:rFonts w:hint="default"/>
        <w:lang w:val="en-US" w:eastAsia="en-US" w:bidi="ar-SA"/>
      </w:rPr>
    </w:lvl>
    <w:lvl w:ilvl="7">
      <w:numFmt w:val="bullet"/>
      <w:lvlText w:val="•"/>
      <w:lvlJc w:val="left"/>
      <w:pPr>
        <w:ind w:left="7118" w:hanging="493"/>
      </w:pPr>
      <w:rPr>
        <w:rFonts w:hint="default"/>
        <w:lang w:val="en-US" w:eastAsia="en-US" w:bidi="ar-SA"/>
      </w:rPr>
    </w:lvl>
    <w:lvl w:ilvl="8">
      <w:numFmt w:val="bullet"/>
      <w:lvlText w:val="•"/>
      <w:lvlJc w:val="left"/>
      <w:pPr>
        <w:ind w:left="8041" w:hanging="493"/>
      </w:pPr>
      <w:rPr>
        <w:rFonts w:hint="default"/>
        <w:lang w:val="en-US" w:eastAsia="en-US" w:bidi="ar-SA"/>
      </w:rPr>
    </w:lvl>
  </w:abstractNum>
  <w:abstractNum w:abstractNumId="14" w15:restartNumberingAfterBreak="0">
    <w:nsid w:val="0EDE7D79"/>
    <w:multiLevelType w:val="hybridMultilevel"/>
    <w:tmpl w:val="AB5C6A44"/>
    <w:lvl w:ilvl="0" w:tplc="4009000F">
      <w:start w:val="1"/>
      <w:numFmt w:val="decimal"/>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5" w15:restartNumberingAfterBreak="0">
    <w:nsid w:val="0F73548A"/>
    <w:multiLevelType w:val="hybridMultilevel"/>
    <w:tmpl w:val="DF22A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A43D0D"/>
    <w:multiLevelType w:val="hybridMultilevel"/>
    <w:tmpl w:val="AE0EC4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73923C3"/>
    <w:multiLevelType w:val="hybridMultilevel"/>
    <w:tmpl w:val="6B003F6E"/>
    <w:lvl w:ilvl="0" w:tplc="4009000F">
      <w:start w:val="1"/>
      <w:numFmt w:val="decimal"/>
      <w:lvlText w:val="%1."/>
      <w:lvlJc w:val="left"/>
      <w:pPr>
        <w:ind w:left="3000" w:hanging="360"/>
      </w:pPr>
    </w:lvl>
    <w:lvl w:ilvl="1" w:tplc="40090019" w:tentative="1">
      <w:start w:val="1"/>
      <w:numFmt w:val="lowerLetter"/>
      <w:lvlText w:val="%2."/>
      <w:lvlJc w:val="left"/>
      <w:pPr>
        <w:ind w:left="3720" w:hanging="360"/>
      </w:pPr>
    </w:lvl>
    <w:lvl w:ilvl="2" w:tplc="4009001B" w:tentative="1">
      <w:start w:val="1"/>
      <w:numFmt w:val="lowerRoman"/>
      <w:lvlText w:val="%3."/>
      <w:lvlJc w:val="right"/>
      <w:pPr>
        <w:ind w:left="4440" w:hanging="180"/>
      </w:pPr>
    </w:lvl>
    <w:lvl w:ilvl="3" w:tplc="4009000F" w:tentative="1">
      <w:start w:val="1"/>
      <w:numFmt w:val="decimal"/>
      <w:lvlText w:val="%4."/>
      <w:lvlJc w:val="left"/>
      <w:pPr>
        <w:ind w:left="5160" w:hanging="360"/>
      </w:pPr>
    </w:lvl>
    <w:lvl w:ilvl="4" w:tplc="40090019" w:tentative="1">
      <w:start w:val="1"/>
      <w:numFmt w:val="lowerLetter"/>
      <w:lvlText w:val="%5."/>
      <w:lvlJc w:val="left"/>
      <w:pPr>
        <w:ind w:left="5880" w:hanging="360"/>
      </w:pPr>
    </w:lvl>
    <w:lvl w:ilvl="5" w:tplc="4009001B" w:tentative="1">
      <w:start w:val="1"/>
      <w:numFmt w:val="lowerRoman"/>
      <w:lvlText w:val="%6."/>
      <w:lvlJc w:val="right"/>
      <w:pPr>
        <w:ind w:left="6600" w:hanging="180"/>
      </w:pPr>
    </w:lvl>
    <w:lvl w:ilvl="6" w:tplc="4009000F" w:tentative="1">
      <w:start w:val="1"/>
      <w:numFmt w:val="decimal"/>
      <w:lvlText w:val="%7."/>
      <w:lvlJc w:val="left"/>
      <w:pPr>
        <w:ind w:left="7320" w:hanging="360"/>
      </w:pPr>
    </w:lvl>
    <w:lvl w:ilvl="7" w:tplc="40090019" w:tentative="1">
      <w:start w:val="1"/>
      <w:numFmt w:val="lowerLetter"/>
      <w:lvlText w:val="%8."/>
      <w:lvlJc w:val="left"/>
      <w:pPr>
        <w:ind w:left="8040" w:hanging="360"/>
      </w:pPr>
    </w:lvl>
    <w:lvl w:ilvl="8" w:tplc="4009001B" w:tentative="1">
      <w:start w:val="1"/>
      <w:numFmt w:val="lowerRoman"/>
      <w:lvlText w:val="%9."/>
      <w:lvlJc w:val="right"/>
      <w:pPr>
        <w:ind w:left="8760" w:hanging="180"/>
      </w:pPr>
    </w:lvl>
  </w:abstractNum>
  <w:abstractNum w:abstractNumId="18" w15:restartNumberingAfterBreak="0">
    <w:nsid w:val="192671E6"/>
    <w:multiLevelType w:val="hybridMultilevel"/>
    <w:tmpl w:val="29DA1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70EC97"/>
    <w:multiLevelType w:val="multilevel"/>
    <w:tmpl w:val="2470EC97"/>
    <w:lvl w:ilvl="0">
      <w:numFmt w:val="bullet"/>
      <w:lvlText w:val=""/>
      <w:lvlJc w:val="left"/>
      <w:pPr>
        <w:ind w:left="873" w:hanging="356"/>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780" w:hanging="356"/>
      </w:pPr>
      <w:rPr>
        <w:rFonts w:hint="default"/>
        <w:lang w:val="en-US" w:eastAsia="en-US" w:bidi="ar-SA"/>
      </w:rPr>
    </w:lvl>
    <w:lvl w:ilvl="2">
      <w:numFmt w:val="bullet"/>
      <w:lvlText w:val="•"/>
      <w:lvlJc w:val="left"/>
      <w:pPr>
        <w:ind w:left="2681" w:hanging="356"/>
      </w:pPr>
      <w:rPr>
        <w:rFonts w:hint="default"/>
        <w:lang w:val="en-US" w:eastAsia="en-US" w:bidi="ar-SA"/>
      </w:rPr>
    </w:lvl>
    <w:lvl w:ilvl="3">
      <w:numFmt w:val="bullet"/>
      <w:lvlText w:val="•"/>
      <w:lvlJc w:val="left"/>
      <w:pPr>
        <w:ind w:left="3581" w:hanging="356"/>
      </w:pPr>
      <w:rPr>
        <w:rFonts w:hint="default"/>
        <w:lang w:val="en-US" w:eastAsia="en-US" w:bidi="ar-SA"/>
      </w:rPr>
    </w:lvl>
    <w:lvl w:ilvl="4">
      <w:numFmt w:val="bullet"/>
      <w:lvlText w:val="•"/>
      <w:lvlJc w:val="left"/>
      <w:pPr>
        <w:ind w:left="4482" w:hanging="356"/>
      </w:pPr>
      <w:rPr>
        <w:rFonts w:hint="default"/>
        <w:lang w:val="en-US" w:eastAsia="en-US" w:bidi="ar-SA"/>
      </w:rPr>
    </w:lvl>
    <w:lvl w:ilvl="5">
      <w:numFmt w:val="bullet"/>
      <w:lvlText w:val="•"/>
      <w:lvlJc w:val="left"/>
      <w:pPr>
        <w:ind w:left="5383" w:hanging="356"/>
      </w:pPr>
      <w:rPr>
        <w:rFonts w:hint="default"/>
        <w:lang w:val="en-US" w:eastAsia="en-US" w:bidi="ar-SA"/>
      </w:rPr>
    </w:lvl>
    <w:lvl w:ilvl="6">
      <w:numFmt w:val="bullet"/>
      <w:lvlText w:val="•"/>
      <w:lvlJc w:val="left"/>
      <w:pPr>
        <w:ind w:left="6283" w:hanging="356"/>
      </w:pPr>
      <w:rPr>
        <w:rFonts w:hint="default"/>
        <w:lang w:val="en-US" w:eastAsia="en-US" w:bidi="ar-SA"/>
      </w:rPr>
    </w:lvl>
    <w:lvl w:ilvl="7">
      <w:numFmt w:val="bullet"/>
      <w:lvlText w:val="•"/>
      <w:lvlJc w:val="left"/>
      <w:pPr>
        <w:ind w:left="7184" w:hanging="356"/>
      </w:pPr>
      <w:rPr>
        <w:rFonts w:hint="default"/>
        <w:lang w:val="en-US" w:eastAsia="en-US" w:bidi="ar-SA"/>
      </w:rPr>
    </w:lvl>
    <w:lvl w:ilvl="8">
      <w:numFmt w:val="bullet"/>
      <w:lvlText w:val="•"/>
      <w:lvlJc w:val="left"/>
      <w:pPr>
        <w:ind w:left="8085" w:hanging="356"/>
      </w:pPr>
      <w:rPr>
        <w:rFonts w:hint="default"/>
        <w:lang w:val="en-US" w:eastAsia="en-US" w:bidi="ar-SA"/>
      </w:rPr>
    </w:lvl>
  </w:abstractNum>
  <w:abstractNum w:abstractNumId="20" w15:restartNumberingAfterBreak="0">
    <w:nsid w:val="2A8F537B"/>
    <w:multiLevelType w:val="multilevel"/>
    <w:tmpl w:val="2A8F537B"/>
    <w:lvl w:ilvl="0">
      <w:start w:val="2"/>
      <w:numFmt w:val="decimal"/>
      <w:lvlText w:val="%1"/>
      <w:lvlJc w:val="left"/>
      <w:pPr>
        <w:ind w:left="568" w:hanging="423"/>
      </w:pPr>
      <w:rPr>
        <w:rFonts w:hint="default"/>
        <w:lang w:val="en-US" w:eastAsia="en-US" w:bidi="ar-SA"/>
      </w:rPr>
    </w:lvl>
    <w:lvl w:ilvl="1">
      <w:start w:val="1"/>
      <w:numFmt w:val="decimal"/>
      <w:lvlText w:val="%1.%2"/>
      <w:lvlJc w:val="left"/>
      <w:pPr>
        <w:ind w:left="568"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425" w:hanging="423"/>
      </w:pPr>
      <w:rPr>
        <w:rFonts w:hint="default"/>
        <w:lang w:val="en-US" w:eastAsia="en-US" w:bidi="ar-SA"/>
      </w:rPr>
    </w:lvl>
    <w:lvl w:ilvl="3">
      <w:numFmt w:val="bullet"/>
      <w:lvlText w:val="•"/>
      <w:lvlJc w:val="left"/>
      <w:pPr>
        <w:ind w:left="3357" w:hanging="423"/>
      </w:pPr>
      <w:rPr>
        <w:rFonts w:hint="default"/>
        <w:lang w:val="en-US" w:eastAsia="en-US" w:bidi="ar-SA"/>
      </w:rPr>
    </w:lvl>
    <w:lvl w:ilvl="4">
      <w:numFmt w:val="bullet"/>
      <w:lvlText w:val="•"/>
      <w:lvlJc w:val="left"/>
      <w:pPr>
        <w:ind w:left="4290" w:hanging="423"/>
      </w:pPr>
      <w:rPr>
        <w:rFonts w:hint="default"/>
        <w:lang w:val="en-US" w:eastAsia="en-US" w:bidi="ar-SA"/>
      </w:rPr>
    </w:lvl>
    <w:lvl w:ilvl="5">
      <w:numFmt w:val="bullet"/>
      <w:lvlText w:val="•"/>
      <w:lvlJc w:val="left"/>
      <w:pPr>
        <w:ind w:left="5223" w:hanging="423"/>
      </w:pPr>
      <w:rPr>
        <w:rFonts w:hint="default"/>
        <w:lang w:val="en-US" w:eastAsia="en-US" w:bidi="ar-SA"/>
      </w:rPr>
    </w:lvl>
    <w:lvl w:ilvl="6">
      <w:numFmt w:val="bullet"/>
      <w:lvlText w:val="•"/>
      <w:lvlJc w:val="left"/>
      <w:pPr>
        <w:ind w:left="6155" w:hanging="423"/>
      </w:pPr>
      <w:rPr>
        <w:rFonts w:hint="default"/>
        <w:lang w:val="en-US" w:eastAsia="en-US" w:bidi="ar-SA"/>
      </w:rPr>
    </w:lvl>
    <w:lvl w:ilvl="7">
      <w:numFmt w:val="bullet"/>
      <w:lvlText w:val="•"/>
      <w:lvlJc w:val="left"/>
      <w:pPr>
        <w:ind w:left="7088" w:hanging="423"/>
      </w:pPr>
      <w:rPr>
        <w:rFonts w:hint="default"/>
        <w:lang w:val="en-US" w:eastAsia="en-US" w:bidi="ar-SA"/>
      </w:rPr>
    </w:lvl>
    <w:lvl w:ilvl="8">
      <w:numFmt w:val="bullet"/>
      <w:lvlText w:val="•"/>
      <w:lvlJc w:val="left"/>
      <w:pPr>
        <w:ind w:left="8021" w:hanging="423"/>
      </w:pPr>
      <w:rPr>
        <w:rFonts w:hint="default"/>
        <w:lang w:val="en-US" w:eastAsia="en-US" w:bidi="ar-SA"/>
      </w:rPr>
    </w:lvl>
  </w:abstractNum>
  <w:abstractNum w:abstractNumId="21" w15:restartNumberingAfterBreak="0">
    <w:nsid w:val="2FBE55C4"/>
    <w:multiLevelType w:val="hybridMultilevel"/>
    <w:tmpl w:val="2C60B2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A1E42D4"/>
    <w:multiLevelType w:val="hybridMultilevel"/>
    <w:tmpl w:val="4324099C"/>
    <w:lvl w:ilvl="0" w:tplc="4009000F">
      <w:start w:val="1"/>
      <w:numFmt w:val="decimal"/>
      <w:lvlText w:val="%1."/>
      <w:lvlJc w:val="left"/>
      <w:pPr>
        <w:ind w:left="50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4F188F"/>
    <w:multiLevelType w:val="hybridMultilevel"/>
    <w:tmpl w:val="7DB61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DE2DF5"/>
    <w:multiLevelType w:val="hybridMultilevel"/>
    <w:tmpl w:val="9D9CD8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5603A4A"/>
    <w:multiLevelType w:val="hybridMultilevel"/>
    <w:tmpl w:val="C9AED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6A08BB8"/>
    <w:multiLevelType w:val="multilevel"/>
    <w:tmpl w:val="46A08BB8"/>
    <w:lvl w:ilvl="0">
      <w:start w:val="5"/>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hint="default"/>
        <w:spacing w:val="-2"/>
        <w:w w:val="100"/>
        <w:lang w:val="en-US" w:eastAsia="en-US" w:bidi="ar-SA"/>
      </w:rPr>
    </w:lvl>
    <w:lvl w:ilvl="2">
      <w:start w:val="1"/>
      <w:numFmt w:val="decimal"/>
      <w:lvlText w:val="%3."/>
      <w:lvlJc w:val="left"/>
      <w:pPr>
        <w:ind w:left="520" w:hanging="240"/>
      </w:pPr>
      <w:rPr>
        <w:rFonts w:hint="default"/>
        <w:spacing w:val="0"/>
        <w:w w:val="100"/>
        <w:lang w:val="en-US" w:eastAsia="en-US" w:bidi="ar-SA"/>
      </w:rPr>
    </w:lvl>
    <w:lvl w:ilvl="3">
      <w:numFmt w:val="bullet"/>
      <w:lvlText w:val="•"/>
      <w:lvlJc w:val="left"/>
      <w:pPr>
        <w:ind w:left="2005" w:hanging="240"/>
      </w:pPr>
      <w:rPr>
        <w:rFonts w:hint="default"/>
        <w:lang w:val="en-US" w:eastAsia="en-US" w:bidi="ar-SA"/>
      </w:rPr>
    </w:lvl>
    <w:lvl w:ilvl="4">
      <w:numFmt w:val="bullet"/>
      <w:lvlText w:val="•"/>
      <w:lvlJc w:val="left"/>
      <w:pPr>
        <w:ind w:left="3131" w:hanging="240"/>
      </w:pPr>
      <w:rPr>
        <w:rFonts w:hint="default"/>
        <w:lang w:val="en-US" w:eastAsia="en-US" w:bidi="ar-SA"/>
      </w:rPr>
    </w:lvl>
    <w:lvl w:ilvl="5">
      <w:numFmt w:val="bullet"/>
      <w:lvlText w:val="•"/>
      <w:lvlJc w:val="left"/>
      <w:pPr>
        <w:ind w:left="4257" w:hanging="240"/>
      </w:pPr>
      <w:rPr>
        <w:rFonts w:hint="default"/>
        <w:lang w:val="en-US" w:eastAsia="en-US" w:bidi="ar-SA"/>
      </w:rPr>
    </w:lvl>
    <w:lvl w:ilvl="6">
      <w:numFmt w:val="bullet"/>
      <w:lvlText w:val="•"/>
      <w:lvlJc w:val="left"/>
      <w:pPr>
        <w:ind w:left="5383" w:hanging="240"/>
      </w:pPr>
      <w:rPr>
        <w:rFonts w:hint="default"/>
        <w:lang w:val="en-US" w:eastAsia="en-US" w:bidi="ar-SA"/>
      </w:rPr>
    </w:lvl>
    <w:lvl w:ilvl="7">
      <w:numFmt w:val="bullet"/>
      <w:lvlText w:val="•"/>
      <w:lvlJc w:val="left"/>
      <w:pPr>
        <w:ind w:left="6509" w:hanging="240"/>
      </w:pPr>
      <w:rPr>
        <w:rFonts w:hint="default"/>
        <w:lang w:val="en-US" w:eastAsia="en-US" w:bidi="ar-SA"/>
      </w:rPr>
    </w:lvl>
    <w:lvl w:ilvl="8">
      <w:numFmt w:val="bullet"/>
      <w:lvlText w:val="•"/>
      <w:lvlJc w:val="left"/>
      <w:pPr>
        <w:ind w:left="7634" w:hanging="240"/>
      </w:pPr>
      <w:rPr>
        <w:rFonts w:hint="default"/>
        <w:lang w:val="en-US" w:eastAsia="en-US" w:bidi="ar-SA"/>
      </w:rPr>
    </w:lvl>
  </w:abstractNum>
  <w:abstractNum w:abstractNumId="27" w15:restartNumberingAfterBreak="0">
    <w:nsid w:val="4C1BAE26"/>
    <w:multiLevelType w:val="multilevel"/>
    <w:tmpl w:val="4C1BAE26"/>
    <w:lvl w:ilvl="0">
      <w:start w:val="4"/>
      <w:numFmt w:val="decimal"/>
      <w:lvlText w:val="%1"/>
      <w:lvlJc w:val="left"/>
      <w:pPr>
        <w:ind w:left="652" w:hanging="492"/>
      </w:pPr>
      <w:rPr>
        <w:rFonts w:hint="default"/>
        <w:lang w:val="en-US" w:eastAsia="en-US" w:bidi="ar-SA"/>
      </w:rPr>
    </w:lvl>
    <w:lvl w:ilvl="1">
      <w:start w:val="1"/>
      <w:numFmt w:val="decimal"/>
      <w:lvlText w:val="%1.%2."/>
      <w:lvlJc w:val="left"/>
      <w:pPr>
        <w:ind w:left="652" w:hanging="492"/>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860" w:hanging="701"/>
      </w:pPr>
      <w:rPr>
        <w:rFonts w:hint="default"/>
        <w:spacing w:val="-3"/>
        <w:w w:val="100"/>
        <w:lang w:val="en-US" w:eastAsia="en-US" w:bidi="ar-SA"/>
      </w:rPr>
    </w:lvl>
    <w:lvl w:ilvl="3">
      <w:numFmt w:val="bullet"/>
      <w:lvlText w:val="•"/>
      <w:lvlJc w:val="left"/>
      <w:pPr>
        <w:ind w:left="2865" w:hanging="701"/>
      </w:pPr>
      <w:rPr>
        <w:rFonts w:hint="default"/>
        <w:lang w:val="en-US" w:eastAsia="en-US" w:bidi="ar-SA"/>
      </w:rPr>
    </w:lvl>
    <w:lvl w:ilvl="4">
      <w:numFmt w:val="bullet"/>
      <w:lvlText w:val="•"/>
      <w:lvlJc w:val="left"/>
      <w:pPr>
        <w:ind w:left="3868" w:hanging="701"/>
      </w:pPr>
      <w:rPr>
        <w:rFonts w:hint="default"/>
        <w:lang w:val="en-US" w:eastAsia="en-US" w:bidi="ar-SA"/>
      </w:rPr>
    </w:lvl>
    <w:lvl w:ilvl="5">
      <w:numFmt w:val="bullet"/>
      <w:lvlText w:val="•"/>
      <w:lvlJc w:val="left"/>
      <w:pPr>
        <w:ind w:left="4871" w:hanging="701"/>
      </w:pPr>
      <w:rPr>
        <w:rFonts w:hint="default"/>
        <w:lang w:val="en-US" w:eastAsia="en-US" w:bidi="ar-SA"/>
      </w:rPr>
    </w:lvl>
    <w:lvl w:ilvl="6">
      <w:numFmt w:val="bullet"/>
      <w:lvlText w:val="•"/>
      <w:lvlJc w:val="left"/>
      <w:pPr>
        <w:ind w:left="5874" w:hanging="701"/>
      </w:pPr>
      <w:rPr>
        <w:rFonts w:hint="default"/>
        <w:lang w:val="en-US" w:eastAsia="en-US" w:bidi="ar-SA"/>
      </w:rPr>
    </w:lvl>
    <w:lvl w:ilvl="7">
      <w:numFmt w:val="bullet"/>
      <w:lvlText w:val="•"/>
      <w:lvlJc w:val="left"/>
      <w:pPr>
        <w:ind w:left="6877" w:hanging="701"/>
      </w:pPr>
      <w:rPr>
        <w:rFonts w:hint="default"/>
        <w:lang w:val="en-US" w:eastAsia="en-US" w:bidi="ar-SA"/>
      </w:rPr>
    </w:lvl>
    <w:lvl w:ilvl="8">
      <w:numFmt w:val="bullet"/>
      <w:lvlText w:val="•"/>
      <w:lvlJc w:val="left"/>
      <w:pPr>
        <w:ind w:left="7880" w:hanging="701"/>
      </w:pPr>
      <w:rPr>
        <w:rFonts w:hint="default"/>
        <w:lang w:val="en-US" w:eastAsia="en-US" w:bidi="ar-SA"/>
      </w:rPr>
    </w:lvl>
  </w:abstractNum>
  <w:abstractNum w:abstractNumId="28" w15:restartNumberingAfterBreak="0">
    <w:nsid w:val="4D4DC07F"/>
    <w:multiLevelType w:val="multilevel"/>
    <w:tmpl w:val="4D4DC07F"/>
    <w:lvl w:ilvl="0">
      <w:numFmt w:val="bullet"/>
      <w:lvlText w:val=""/>
      <w:lvlJc w:val="left"/>
      <w:pPr>
        <w:ind w:left="880" w:hanging="360"/>
      </w:pPr>
      <w:rPr>
        <w:rFonts w:ascii="Symbol" w:eastAsia="Symbol" w:hAnsi="Symbol" w:cs="Symbol" w:hint="default"/>
        <w:b w:val="0"/>
        <w:bCs w:val="0"/>
        <w:i w:val="0"/>
        <w:iCs w:val="0"/>
        <w:spacing w:val="0"/>
        <w:w w:val="100"/>
        <w:sz w:val="22"/>
        <w:szCs w:val="22"/>
        <w:lang w:val="en-US" w:eastAsia="en-US" w:bidi="ar-SA"/>
      </w:rPr>
    </w:lvl>
    <w:lvl w:ilvl="1">
      <w:numFmt w:val="bullet"/>
      <w:lvlText w:val="•"/>
      <w:lvlJc w:val="left"/>
      <w:pPr>
        <w:ind w:left="1780" w:hanging="360"/>
      </w:pPr>
      <w:rPr>
        <w:rFonts w:hint="default"/>
        <w:lang w:val="en-US" w:eastAsia="en-US" w:bidi="ar-SA"/>
      </w:rPr>
    </w:lvl>
    <w:lvl w:ilvl="2">
      <w:numFmt w:val="bullet"/>
      <w:lvlText w:val="•"/>
      <w:lvlJc w:val="left"/>
      <w:pPr>
        <w:ind w:left="2681" w:hanging="360"/>
      </w:pPr>
      <w:rPr>
        <w:rFonts w:hint="default"/>
        <w:lang w:val="en-US" w:eastAsia="en-US" w:bidi="ar-SA"/>
      </w:rPr>
    </w:lvl>
    <w:lvl w:ilvl="3">
      <w:numFmt w:val="bullet"/>
      <w:lvlText w:val="•"/>
      <w:lvlJc w:val="left"/>
      <w:pPr>
        <w:ind w:left="3581" w:hanging="360"/>
      </w:pPr>
      <w:rPr>
        <w:rFonts w:hint="default"/>
        <w:lang w:val="en-US" w:eastAsia="en-US" w:bidi="ar-SA"/>
      </w:rPr>
    </w:lvl>
    <w:lvl w:ilvl="4">
      <w:numFmt w:val="bullet"/>
      <w:lvlText w:val="•"/>
      <w:lvlJc w:val="left"/>
      <w:pPr>
        <w:ind w:left="4482" w:hanging="360"/>
      </w:pPr>
      <w:rPr>
        <w:rFonts w:hint="default"/>
        <w:lang w:val="en-US" w:eastAsia="en-US" w:bidi="ar-SA"/>
      </w:rPr>
    </w:lvl>
    <w:lvl w:ilvl="5">
      <w:numFmt w:val="bullet"/>
      <w:lvlText w:val="•"/>
      <w:lvlJc w:val="left"/>
      <w:pPr>
        <w:ind w:left="5383" w:hanging="360"/>
      </w:pPr>
      <w:rPr>
        <w:rFonts w:hint="default"/>
        <w:lang w:val="en-US" w:eastAsia="en-US" w:bidi="ar-SA"/>
      </w:rPr>
    </w:lvl>
    <w:lvl w:ilvl="6">
      <w:numFmt w:val="bullet"/>
      <w:lvlText w:val="•"/>
      <w:lvlJc w:val="left"/>
      <w:pPr>
        <w:ind w:left="6283" w:hanging="360"/>
      </w:pPr>
      <w:rPr>
        <w:rFonts w:hint="default"/>
        <w:lang w:val="en-US" w:eastAsia="en-US" w:bidi="ar-SA"/>
      </w:rPr>
    </w:lvl>
    <w:lvl w:ilvl="7">
      <w:numFmt w:val="bullet"/>
      <w:lvlText w:val="•"/>
      <w:lvlJc w:val="left"/>
      <w:pPr>
        <w:ind w:left="7184" w:hanging="360"/>
      </w:pPr>
      <w:rPr>
        <w:rFonts w:hint="default"/>
        <w:lang w:val="en-US" w:eastAsia="en-US" w:bidi="ar-SA"/>
      </w:rPr>
    </w:lvl>
    <w:lvl w:ilvl="8">
      <w:numFmt w:val="bullet"/>
      <w:lvlText w:val="•"/>
      <w:lvlJc w:val="left"/>
      <w:pPr>
        <w:ind w:left="8085" w:hanging="360"/>
      </w:pPr>
      <w:rPr>
        <w:rFonts w:hint="default"/>
        <w:lang w:val="en-US" w:eastAsia="en-US" w:bidi="ar-SA"/>
      </w:rPr>
    </w:lvl>
  </w:abstractNum>
  <w:abstractNum w:abstractNumId="29" w15:restartNumberingAfterBreak="0">
    <w:nsid w:val="4D5C7E3F"/>
    <w:multiLevelType w:val="hybridMultilevel"/>
    <w:tmpl w:val="2D6A9B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4CB3314"/>
    <w:multiLevelType w:val="hybridMultilevel"/>
    <w:tmpl w:val="43662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EF0477"/>
    <w:multiLevelType w:val="multilevel"/>
    <w:tmpl w:val="E21C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DCABA"/>
    <w:multiLevelType w:val="multilevel"/>
    <w:tmpl w:val="59ADCABA"/>
    <w:lvl w:ilvl="0">
      <w:start w:val="3"/>
      <w:numFmt w:val="decimal"/>
      <w:lvlText w:val="%1"/>
      <w:lvlJc w:val="left"/>
      <w:pPr>
        <w:ind w:left="1499" w:hanging="492"/>
      </w:pPr>
      <w:rPr>
        <w:rFonts w:hint="default"/>
        <w:lang w:val="en-US" w:eastAsia="en-US" w:bidi="ar-SA"/>
      </w:rPr>
    </w:lvl>
    <w:lvl w:ilvl="1">
      <w:start w:val="1"/>
      <w:numFmt w:val="decimal"/>
      <w:lvlText w:val="%1.%2."/>
      <w:lvlJc w:val="left"/>
      <w:pPr>
        <w:ind w:left="1499" w:hanging="492"/>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decimal"/>
      <w:lvlText w:val="%1.%2.%3."/>
      <w:lvlJc w:val="left"/>
      <w:pPr>
        <w:ind w:left="2162" w:hanging="701"/>
      </w:pPr>
      <w:rPr>
        <w:rFonts w:ascii="Times New Roman" w:eastAsia="Times New Roman" w:hAnsi="Times New Roman" w:cs="Times New Roman" w:hint="default"/>
        <w:b w:val="0"/>
        <w:bCs w:val="0"/>
        <w:i w:val="0"/>
        <w:iCs w:val="0"/>
        <w:spacing w:val="-3"/>
        <w:w w:val="100"/>
        <w:sz w:val="28"/>
        <w:szCs w:val="28"/>
        <w:lang w:val="en-US" w:eastAsia="en-US" w:bidi="ar-SA"/>
      </w:rPr>
    </w:lvl>
    <w:lvl w:ilvl="3">
      <w:numFmt w:val="bullet"/>
      <w:lvlText w:val="•"/>
      <w:lvlJc w:val="left"/>
      <w:pPr>
        <w:ind w:left="3147" w:hanging="701"/>
      </w:pPr>
      <w:rPr>
        <w:rFonts w:hint="default"/>
        <w:lang w:val="en-US" w:eastAsia="en-US" w:bidi="ar-SA"/>
      </w:rPr>
    </w:lvl>
    <w:lvl w:ilvl="4">
      <w:numFmt w:val="bullet"/>
      <w:lvlText w:val="•"/>
      <w:lvlJc w:val="left"/>
      <w:pPr>
        <w:ind w:left="4075" w:hanging="701"/>
      </w:pPr>
      <w:rPr>
        <w:rFonts w:hint="default"/>
        <w:lang w:val="en-US" w:eastAsia="en-US" w:bidi="ar-SA"/>
      </w:rPr>
    </w:lvl>
    <w:lvl w:ilvl="5">
      <w:numFmt w:val="bullet"/>
      <w:lvlText w:val="•"/>
      <w:lvlJc w:val="left"/>
      <w:pPr>
        <w:ind w:left="5002" w:hanging="701"/>
      </w:pPr>
      <w:rPr>
        <w:rFonts w:hint="default"/>
        <w:lang w:val="en-US" w:eastAsia="en-US" w:bidi="ar-SA"/>
      </w:rPr>
    </w:lvl>
    <w:lvl w:ilvl="6">
      <w:numFmt w:val="bullet"/>
      <w:lvlText w:val="•"/>
      <w:lvlJc w:val="left"/>
      <w:pPr>
        <w:ind w:left="5930" w:hanging="701"/>
      </w:pPr>
      <w:rPr>
        <w:rFonts w:hint="default"/>
        <w:lang w:val="en-US" w:eastAsia="en-US" w:bidi="ar-SA"/>
      </w:rPr>
    </w:lvl>
    <w:lvl w:ilvl="7">
      <w:numFmt w:val="bullet"/>
      <w:lvlText w:val="•"/>
      <w:lvlJc w:val="left"/>
      <w:pPr>
        <w:ind w:left="6858" w:hanging="701"/>
      </w:pPr>
      <w:rPr>
        <w:rFonts w:hint="default"/>
        <w:lang w:val="en-US" w:eastAsia="en-US" w:bidi="ar-SA"/>
      </w:rPr>
    </w:lvl>
    <w:lvl w:ilvl="8">
      <w:numFmt w:val="bullet"/>
      <w:lvlText w:val="•"/>
      <w:lvlJc w:val="left"/>
      <w:pPr>
        <w:ind w:left="7785" w:hanging="701"/>
      </w:pPr>
      <w:rPr>
        <w:rFonts w:hint="default"/>
        <w:lang w:val="en-US" w:eastAsia="en-US" w:bidi="ar-SA"/>
      </w:rPr>
    </w:lvl>
  </w:abstractNum>
  <w:abstractNum w:abstractNumId="33" w15:restartNumberingAfterBreak="0">
    <w:nsid w:val="5A241D34"/>
    <w:multiLevelType w:val="multilevel"/>
    <w:tmpl w:val="5A241D34"/>
    <w:lvl w:ilvl="0">
      <w:start w:val="1"/>
      <w:numFmt w:val="lowerRoman"/>
      <w:lvlText w:val="%1."/>
      <w:lvlJc w:val="left"/>
      <w:pPr>
        <w:ind w:left="880" w:hanging="720"/>
      </w:pPr>
      <w:rPr>
        <w:rFonts w:hint="default"/>
        <w:spacing w:val="0"/>
        <w:w w:val="100"/>
        <w:lang w:val="en-US" w:eastAsia="en-US" w:bidi="ar-SA"/>
      </w:rPr>
    </w:lvl>
    <w:lvl w:ilvl="1">
      <w:numFmt w:val="bullet"/>
      <w:lvlText w:val="•"/>
      <w:lvlJc w:val="left"/>
      <w:pPr>
        <w:ind w:left="1780" w:hanging="720"/>
      </w:pPr>
      <w:rPr>
        <w:rFonts w:hint="default"/>
        <w:lang w:val="en-US" w:eastAsia="en-US" w:bidi="ar-SA"/>
      </w:rPr>
    </w:lvl>
    <w:lvl w:ilvl="2">
      <w:numFmt w:val="bullet"/>
      <w:lvlText w:val="•"/>
      <w:lvlJc w:val="left"/>
      <w:pPr>
        <w:ind w:left="2681" w:hanging="720"/>
      </w:pPr>
      <w:rPr>
        <w:rFonts w:hint="default"/>
        <w:lang w:val="en-US" w:eastAsia="en-US" w:bidi="ar-SA"/>
      </w:rPr>
    </w:lvl>
    <w:lvl w:ilvl="3">
      <w:numFmt w:val="bullet"/>
      <w:lvlText w:val="•"/>
      <w:lvlJc w:val="left"/>
      <w:pPr>
        <w:ind w:left="3581" w:hanging="720"/>
      </w:pPr>
      <w:rPr>
        <w:rFonts w:hint="default"/>
        <w:lang w:val="en-US" w:eastAsia="en-US" w:bidi="ar-SA"/>
      </w:rPr>
    </w:lvl>
    <w:lvl w:ilvl="4">
      <w:numFmt w:val="bullet"/>
      <w:lvlText w:val="•"/>
      <w:lvlJc w:val="left"/>
      <w:pPr>
        <w:ind w:left="4482" w:hanging="720"/>
      </w:pPr>
      <w:rPr>
        <w:rFonts w:hint="default"/>
        <w:lang w:val="en-US" w:eastAsia="en-US" w:bidi="ar-SA"/>
      </w:rPr>
    </w:lvl>
    <w:lvl w:ilvl="5">
      <w:numFmt w:val="bullet"/>
      <w:lvlText w:val="•"/>
      <w:lvlJc w:val="left"/>
      <w:pPr>
        <w:ind w:left="5383" w:hanging="720"/>
      </w:pPr>
      <w:rPr>
        <w:rFonts w:hint="default"/>
        <w:lang w:val="en-US" w:eastAsia="en-US" w:bidi="ar-SA"/>
      </w:rPr>
    </w:lvl>
    <w:lvl w:ilvl="6">
      <w:numFmt w:val="bullet"/>
      <w:lvlText w:val="•"/>
      <w:lvlJc w:val="left"/>
      <w:pPr>
        <w:ind w:left="6283" w:hanging="720"/>
      </w:pPr>
      <w:rPr>
        <w:rFonts w:hint="default"/>
        <w:lang w:val="en-US" w:eastAsia="en-US" w:bidi="ar-SA"/>
      </w:rPr>
    </w:lvl>
    <w:lvl w:ilvl="7">
      <w:numFmt w:val="bullet"/>
      <w:lvlText w:val="•"/>
      <w:lvlJc w:val="left"/>
      <w:pPr>
        <w:ind w:left="7184" w:hanging="720"/>
      </w:pPr>
      <w:rPr>
        <w:rFonts w:hint="default"/>
        <w:lang w:val="en-US" w:eastAsia="en-US" w:bidi="ar-SA"/>
      </w:rPr>
    </w:lvl>
    <w:lvl w:ilvl="8">
      <w:numFmt w:val="bullet"/>
      <w:lvlText w:val="•"/>
      <w:lvlJc w:val="left"/>
      <w:pPr>
        <w:ind w:left="8085" w:hanging="720"/>
      </w:pPr>
      <w:rPr>
        <w:rFonts w:hint="default"/>
        <w:lang w:val="en-US" w:eastAsia="en-US" w:bidi="ar-SA"/>
      </w:rPr>
    </w:lvl>
  </w:abstractNum>
  <w:abstractNum w:abstractNumId="34" w15:restartNumberingAfterBreak="0">
    <w:nsid w:val="5D931723"/>
    <w:multiLevelType w:val="hybridMultilevel"/>
    <w:tmpl w:val="7B4A2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382F6E"/>
    <w:multiLevelType w:val="multilevel"/>
    <w:tmpl w:val="60382F6E"/>
    <w:lvl w:ilvl="0">
      <w:start w:val="4"/>
      <w:numFmt w:val="decimal"/>
      <w:lvlText w:val="%1"/>
      <w:lvlJc w:val="left"/>
      <w:pPr>
        <w:ind w:left="582" w:hanging="423"/>
      </w:pPr>
      <w:rPr>
        <w:rFonts w:hint="default"/>
        <w:lang w:val="en-US" w:eastAsia="en-US" w:bidi="ar-SA"/>
      </w:rPr>
    </w:lvl>
    <w:lvl w:ilvl="1">
      <w:start w:val="2"/>
      <w:numFmt w:val="decimal"/>
      <w:lvlText w:val="%1.%2"/>
      <w:lvlJc w:val="left"/>
      <w:pPr>
        <w:ind w:left="582"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441" w:hanging="423"/>
      </w:pPr>
      <w:rPr>
        <w:rFonts w:hint="default"/>
        <w:lang w:val="en-US" w:eastAsia="en-US" w:bidi="ar-SA"/>
      </w:rPr>
    </w:lvl>
    <w:lvl w:ilvl="3">
      <w:numFmt w:val="bullet"/>
      <w:lvlText w:val="•"/>
      <w:lvlJc w:val="left"/>
      <w:pPr>
        <w:ind w:left="3371" w:hanging="423"/>
      </w:pPr>
      <w:rPr>
        <w:rFonts w:hint="default"/>
        <w:lang w:val="en-US" w:eastAsia="en-US" w:bidi="ar-SA"/>
      </w:rPr>
    </w:lvl>
    <w:lvl w:ilvl="4">
      <w:numFmt w:val="bullet"/>
      <w:lvlText w:val="•"/>
      <w:lvlJc w:val="left"/>
      <w:pPr>
        <w:ind w:left="4302" w:hanging="423"/>
      </w:pPr>
      <w:rPr>
        <w:rFonts w:hint="default"/>
        <w:lang w:val="en-US" w:eastAsia="en-US" w:bidi="ar-SA"/>
      </w:rPr>
    </w:lvl>
    <w:lvl w:ilvl="5">
      <w:numFmt w:val="bullet"/>
      <w:lvlText w:val="•"/>
      <w:lvlJc w:val="left"/>
      <w:pPr>
        <w:ind w:left="5233" w:hanging="423"/>
      </w:pPr>
      <w:rPr>
        <w:rFonts w:hint="default"/>
        <w:lang w:val="en-US" w:eastAsia="en-US" w:bidi="ar-SA"/>
      </w:rPr>
    </w:lvl>
    <w:lvl w:ilvl="6">
      <w:numFmt w:val="bullet"/>
      <w:lvlText w:val="•"/>
      <w:lvlJc w:val="left"/>
      <w:pPr>
        <w:ind w:left="6163" w:hanging="423"/>
      </w:pPr>
      <w:rPr>
        <w:rFonts w:hint="default"/>
        <w:lang w:val="en-US" w:eastAsia="en-US" w:bidi="ar-SA"/>
      </w:rPr>
    </w:lvl>
    <w:lvl w:ilvl="7">
      <w:numFmt w:val="bullet"/>
      <w:lvlText w:val="•"/>
      <w:lvlJc w:val="left"/>
      <w:pPr>
        <w:ind w:left="7094" w:hanging="423"/>
      </w:pPr>
      <w:rPr>
        <w:rFonts w:hint="default"/>
        <w:lang w:val="en-US" w:eastAsia="en-US" w:bidi="ar-SA"/>
      </w:rPr>
    </w:lvl>
    <w:lvl w:ilvl="8">
      <w:numFmt w:val="bullet"/>
      <w:lvlText w:val="•"/>
      <w:lvlJc w:val="left"/>
      <w:pPr>
        <w:ind w:left="8025" w:hanging="423"/>
      </w:pPr>
      <w:rPr>
        <w:rFonts w:hint="default"/>
        <w:lang w:val="en-US" w:eastAsia="en-US" w:bidi="ar-SA"/>
      </w:rPr>
    </w:lvl>
  </w:abstractNum>
  <w:abstractNum w:abstractNumId="36" w15:restartNumberingAfterBreak="0">
    <w:nsid w:val="629F7852"/>
    <w:multiLevelType w:val="multilevel"/>
    <w:tmpl w:val="629F7852"/>
    <w:lvl w:ilvl="0">
      <w:start w:val="1"/>
      <w:numFmt w:val="decimal"/>
      <w:lvlText w:val="%1."/>
      <w:lvlJc w:val="left"/>
      <w:pPr>
        <w:ind w:left="400" w:hanging="240"/>
      </w:pPr>
      <w:rPr>
        <w:rFonts w:ascii="Times New Roman" w:eastAsia="Times New Roman" w:hAnsi="Times New Roman" w:cs="Times New Roman" w:hint="default"/>
        <w:b/>
        <w:bCs/>
        <w:i w:val="0"/>
        <w:iCs w:val="0"/>
        <w:color w:val="242C33"/>
        <w:spacing w:val="0"/>
        <w:w w:val="100"/>
        <w:sz w:val="24"/>
        <w:szCs w:val="24"/>
        <w:lang w:val="en-US" w:eastAsia="en-US" w:bidi="ar-SA"/>
      </w:rPr>
    </w:lvl>
    <w:lvl w:ilvl="1">
      <w:numFmt w:val="bullet"/>
      <w:lvlText w:val="•"/>
      <w:lvlJc w:val="left"/>
      <w:pPr>
        <w:ind w:left="1348" w:hanging="240"/>
      </w:pPr>
      <w:rPr>
        <w:rFonts w:hint="default"/>
        <w:lang w:val="en-US" w:eastAsia="en-US" w:bidi="ar-SA"/>
      </w:rPr>
    </w:lvl>
    <w:lvl w:ilvl="2">
      <w:numFmt w:val="bullet"/>
      <w:lvlText w:val="•"/>
      <w:lvlJc w:val="left"/>
      <w:pPr>
        <w:ind w:left="2297" w:hanging="240"/>
      </w:pPr>
      <w:rPr>
        <w:rFonts w:hint="default"/>
        <w:lang w:val="en-US" w:eastAsia="en-US" w:bidi="ar-SA"/>
      </w:rPr>
    </w:lvl>
    <w:lvl w:ilvl="3">
      <w:numFmt w:val="bullet"/>
      <w:lvlText w:val="•"/>
      <w:lvlJc w:val="left"/>
      <w:pPr>
        <w:ind w:left="3245" w:hanging="240"/>
      </w:pPr>
      <w:rPr>
        <w:rFonts w:hint="default"/>
        <w:lang w:val="en-US" w:eastAsia="en-US" w:bidi="ar-SA"/>
      </w:rPr>
    </w:lvl>
    <w:lvl w:ilvl="4">
      <w:numFmt w:val="bullet"/>
      <w:lvlText w:val="•"/>
      <w:lvlJc w:val="left"/>
      <w:pPr>
        <w:ind w:left="4194" w:hanging="240"/>
      </w:pPr>
      <w:rPr>
        <w:rFonts w:hint="default"/>
        <w:lang w:val="en-US" w:eastAsia="en-US" w:bidi="ar-SA"/>
      </w:rPr>
    </w:lvl>
    <w:lvl w:ilvl="5">
      <w:numFmt w:val="bullet"/>
      <w:lvlText w:val="•"/>
      <w:lvlJc w:val="left"/>
      <w:pPr>
        <w:ind w:left="5143" w:hanging="240"/>
      </w:pPr>
      <w:rPr>
        <w:rFonts w:hint="default"/>
        <w:lang w:val="en-US" w:eastAsia="en-US" w:bidi="ar-SA"/>
      </w:rPr>
    </w:lvl>
    <w:lvl w:ilvl="6">
      <w:numFmt w:val="bullet"/>
      <w:lvlText w:val="•"/>
      <w:lvlJc w:val="left"/>
      <w:pPr>
        <w:ind w:left="6091" w:hanging="240"/>
      </w:pPr>
      <w:rPr>
        <w:rFonts w:hint="default"/>
        <w:lang w:val="en-US" w:eastAsia="en-US" w:bidi="ar-SA"/>
      </w:rPr>
    </w:lvl>
    <w:lvl w:ilvl="7">
      <w:numFmt w:val="bullet"/>
      <w:lvlText w:val="•"/>
      <w:lvlJc w:val="left"/>
      <w:pPr>
        <w:ind w:left="7040" w:hanging="240"/>
      </w:pPr>
      <w:rPr>
        <w:rFonts w:hint="default"/>
        <w:lang w:val="en-US" w:eastAsia="en-US" w:bidi="ar-SA"/>
      </w:rPr>
    </w:lvl>
    <w:lvl w:ilvl="8">
      <w:numFmt w:val="bullet"/>
      <w:lvlText w:val="•"/>
      <w:lvlJc w:val="left"/>
      <w:pPr>
        <w:ind w:left="7989" w:hanging="240"/>
      </w:pPr>
      <w:rPr>
        <w:rFonts w:hint="default"/>
        <w:lang w:val="en-US" w:eastAsia="en-US" w:bidi="ar-SA"/>
      </w:rPr>
    </w:lvl>
  </w:abstractNum>
  <w:abstractNum w:abstractNumId="37" w15:restartNumberingAfterBreak="0">
    <w:nsid w:val="66A50397"/>
    <w:multiLevelType w:val="hybridMultilevel"/>
    <w:tmpl w:val="EBE8C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9117E65"/>
    <w:multiLevelType w:val="hybridMultilevel"/>
    <w:tmpl w:val="7FE62C6C"/>
    <w:lvl w:ilvl="0" w:tplc="40090001">
      <w:start w:val="1"/>
      <w:numFmt w:val="bullet"/>
      <w:lvlText w:val=""/>
      <w:lvlJc w:val="left"/>
      <w:pPr>
        <w:ind w:left="1598" w:hanging="360"/>
      </w:pPr>
      <w:rPr>
        <w:rFonts w:ascii="Symbol" w:hAnsi="Symbol" w:hint="default"/>
      </w:rPr>
    </w:lvl>
    <w:lvl w:ilvl="1" w:tplc="40090003" w:tentative="1">
      <w:start w:val="1"/>
      <w:numFmt w:val="bullet"/>
      <w:lvlText w:val="o"/>
      <w:lvlJc w:val="left"/>
      <w:pPr>
        <w:ind w:left="2318" w:hanging="360"/>
      </w:pPr>
      <w:rPr>
        <w:rFonts w:ascii="Courier New" w:hAnsi="Courier New" w:cs="Courier New" w:hint="default"/>
      </w:rPr>
    </w:lvl>
    <w:lvl w:ilvl="2" w:tplc="40090005" w:tentative="1">
      <w:start w:val="1"/>
      <w:numFmt w:val="bullet"/>
      <w:lvlText w:val=""/>
      <w:lvlJc w:val="left"/>
      <w:pPr>
        <w:ind w:left="3038" w:hanging="360"/>
      </w:pPr>
      <w:rPr>
        <w:rFonts w:ascii="Wingdings" w:hAnsi="Wingdings" w:hint="default"/>
      </w:rPr>
    </w:lvl>
    <w:lvl w:ilvl="3" w:tplc="40090001" w:tentative="1">
      <w:start w:val="1"/>
      <w:numFmt w:val="bullet"/>
      <w:lvlText w:val=""/>
      <w:lvlJc w:val="left"/>
      <w:pPr>
        <w:ind w:left="3758" w:hanging="360"/>
      </w:pPr>
      <w:rPr>
        <w:rFonts w:ascii="Symbol" w:hAnsi="Symbol" w:hint="default"/>
      </w:rPr>
    </w:lvl>
    <w:lvl w:ilvl="4" w:tplc="40090003" w:tentative="1">
      <w:start w:val="1"/>
      <w:numFmt w:val="bullet"/>
      <w:lvlText w:val="o"/>
      <w:lvlJc w:val="left"/>
      <w:pPr>
        <w:ind w:left="4478" w:hanging="360"/>
      </w:pPr>
      <w:rPr>
        <w:rFonts w:ascii="Courier New" w:hAnsi="Courier New" w:cs="Courier New" w:hint="default"/>
      </w:rPr>
    </w:lvl>
    <w:lvl w:ilvl="5" w:tplc="40090005" w:tentative="1">
      <w:start w:val="1"/>
      <w:numFmt w:val="bullet"/>
      <w:lvlText w:val=""/>
      <w:lvlJc w:val="left"/>
      <w:pPr>
        <w:ind w:left="5198" w:hanging="360"/>
      </w:pPr>
      <w:rPr>
        <w:rFonts w:ascii="Wingdings" w:hAnsi="Wingdings" w:hint="default"/>
      </w:rPr>
    </w:lvl>
    <w:lvl w:ilvl="6" w:tplc="40090001" w:tentative="1">
      <w:start w:val="1"/>
      <w:numFmt w:val="bullet"/>
      <w:lvlText w:val=""/>
      <w:lvlJc w:val="left"/>
      <w:pPr>
        <w:ind w:left="5918" w:hanging="360"/>
      </w:pPr>
      <w:rPr>
        <w:rFonts w:ascii="Symbol" w:hAnsi="Symbol" w:hint="default"/>
      </w:rPr>
    </w:lvl>
    <w:lvl w:ilvl="7" w:tplc="40090003" w:tentative="1">
      <w:start w:val="1"/>
      <w:numFmt w:val="bullet"/>
      <w:lvlText w:val="o"/>
      <w:lvlJc w:val="left"/>
      <w:pPr>
        <w:ind w:left="6638" w:hanging="360"/>
      </w:pPr>
      <w:rPr>
        <w:rFonts w:ascii="Courier New" w:hAnsi="Courier New" w:cs="Courier New" w:hint="default"/>
      </w:rPr>
    </w:lvl>
    <w:lvl w:ilvl="8" w:tplc="40090005" w:tentative="1">
      <w:start w:val="1"/>
      <w:numFmt w:val="bullet"/>
      <w:lvlText w:val=""/>
      <w:lvlJc w:val="left"/>
      <w:pPr>
        <w:ind w:left="7358" w:hanging="360"/>
      </w:pPr>
      <w:rPr>
        <w:rFonts w:ascii="Wingdings" w:hAnsi="Wingdings" w:hint="default"/>
      </w:rPr>
    </w:lvl>
  </w:abstractNum>
  <w:abstractNum w:abstractNumId="39" w15:restartNumberingAfterBreak="0">
    <w:nsid w:val="77ECEA79"/>
    <w:multiLevelType w:val="multilevel"/>
    <w:tmpl w:val="77ECEA79"/>
    <w:lvl w:ilvl="0">
      <w:start w:val="1"/>
      <w:numFmt w:val="decimal"/>
      <w:lvlText w:val="%1."/>
      <w:lvlJc w:val="left"/>
      <w:pPr>
        <w:ind w:left="400" w:hanging="240"/>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880" w:hanging="360"/>
      </w:pPr>
      <w:rPr>
        <w:rFonts w:ascii="Symbol" w:eastAsia="Symbol" w:hAnsi="Symbol" w:cs="Symbol" w:hint="default"/>
        <w:b w:val="0"/>
        <w:bCs w:val="0"/>
        <w:i w:val="0"/>
        <w:iCs w:val="0"/>
        <w:spacing w:val="0"/>
        <w:w w:val="100"/>
        <w:sz w:val="24"/>
        <w:szCs w:val="24"/>
        <w:lang w:val="en-US" w:eastAsia="en-US" w:bidi="ar-SA"/>
      </w:rPr>
    </w:lvl>
    <w:lvl w:ilvl="2">
      <w:numFmt w:val="bullet"/>
      <w:lvlText w:val="•"/>
      <w:lvlJc w:val="left"/>
      <w:pPr>
        <w:ind w:left="1880" w:hanging="360"/>
      </w:pPr>
      <w:rPr>
        <w:rFonts w:hint="default"/>
        <w:lang w:val="en-US" w:eastAsia="en-US" w:bidi="ar-SA"/>
      </w:rPr>
    </w:lvl>
    <w:lvl w:ilvl="3">
      <w:numFmt w:val="bullet"/>
      <w:lvlText w:val="•"/>
      <w:lvlJc w:val="left"/>
      <w:pPr>
        <w:ind w:left="2881" w:hanging="360"/>
      </w:pPr>
      <w:rPr>
        <w:rFonts w:hint="default"/>
        <w:lang w:val="en-US" w:eastAsia="en-US" w:bidi="ar-SA"/>
      </w:rPr>
    </w:lvl>
    <w:lvl w:ilvl="4">
      <w:numFmt w:val="bullet"/>
      <w:lvlText w:val="•"/>
      <w:lvlJc w:val="left"/>
      <w:pPr>
        <w:ind w:left="3882" w:hanging="360"/>
      </w:pPr>
      <w:rPr>
        <w:rFonts w:hint="default"/>
        <w:lang w:val="en-US" w:eastAsia="en-US" w:bidi="ar-SA"/>
      </w:rPr>
    </w:lvl>
    <w:lvl w:ilvl="5">
      <w:numFmt w:val="bullet"/>
      <w:lvlText w:val="•"/>
      <w:lvlJc w:val="left"/>
      <w:pPr>
        <w:ind w:left="4882" w:hanging="360"/>
      </w:pPr>
      <w:rPr>
        <w:rFonts w:hint="default"/>
        <w:lang w:val="en-US" w:eastAsia="en-US" w:bidi="ar-SA"/>
      </w:rPr>
    </w:lvl>
    <w:lvl w:ilvl="6">
      <w:numFmt w:val="bullet"/>
      <w:lvlText w:val="•"/>
      <w:lvlJc w:val="left"/>
      <w:pPr>
        <w:ind w:left="5883" w:hanging="360"/>
      </w:pPr>
      <w:rPr>
        <w:rFonts w:hint="default"/>
        <w:lang w:val="en-US" w:eastAsia="en-US" w:bidi="ar-SA"/>
      </w:rPr>
    </w:lvl>
    <w:lvl w:ilvl="7">
      <w:numFmt w:val="bullet"/>
      <w:lvlText w:val="•"/>
      <w:lvlJc w:val="left"/>
      <w:pPr>
        <w:ind w:left="6884" w:hanging="360"/>
      </w:pPr>
      <w:rPr>
        <w:rFonts w:hint="default"/>
        <w:lang w:val="en-US" w:eastAsia="en-US" w:bidi="ar-SA"/>
      </w:rPr>
    </w:lvl>
    <w:lvl w:ilvl="8">
      <w:numFmt w:val="bullet"/>
      <w:lvlText w:val="•"/>
      <w:lvlJc w:val="left"/>
      <w:pPr>
        <w:ind w:left="7884" w:hanging="360"/>
      </w:pPr>
      <w:rPr>
        <w:rFonts w:hint="default"/>
        <w:lang w:val="en-US" w:eastAsia="en-US" w:bidi="ar-SA"/>
      </w:rPr>
    </w:lvl>
  </w:abstractNum>
  <w:abstractNum w:abstractNumId="40" w15:restartNumberingAfterBreak="0">
    <w:nsid w:val="7C246926"/>
    <w:multiLevelType w:val="multilevel"/>
    <w:tmpl w:val="7C246926"/>
    <w:lvl w:ilvl="0">
      <w:start w:val="7"/>
      <w:numFmt w:val="decimal"/>
      <w:lvlText w:val="%1"/>
      <w:lvlJc w:val="left"/>
      <w:pPr>
        <w:ind w:left="578" w:hanging="423"/>
      </w:pPr>
      <w:rPr>
        <w:rFonts w:hint="default"/>
        <w:lang w:val="en-US" w:eastAsia="en-US" w:bidi="ar-SA"/>
      </w:rPr>
    </w:lvl>
    <w:lvl w:ilvl="1">
      <w:start w:val="1"/>
      <w:numFmt w:val="decimal"/>
      <w:lvlText w:val="%1.%2"/>
      <w:lvlJc w:val="left"/>
      <w:pPr>
        <w:ind w:left="578"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73" w:hanging="356"/>
      </w:pPr>
      <w:rPr>
        <w:rFonts w:ascii="Symbol" w:eastAsia="Symbol" w:hAnsi="Symbol" w:cs="Symbol" w:hint="default"/>
        <w:spacing w:val="0"/>
        <w:w w:val="100"/>
        <w:lang w:val="en-US" w:eastAsia="en-US" w:bidi="ar-SA"/>
      </w:rPr>
    </w:lvl>
    <w:lvl w:ilvl="3">
      <w:numFmt w:val="bullet"/>
      <w:lvlText w:val="•"/>
      <w:lvlJc w:val="left"/>
      <w:pPr>
        <w:ind w:left="2005" w:hanging="356"/>
      </w:pPr>
      <w:rPr>
        <w:rFonts w:hint="default"/>
        <w:lang w:val="en-US" w:eastAsia="en-US" w:bidi="ar-SA"/>
      </w:rPr>
    </w:lvl>
    <w:lvl w:ilvl="4">
      <w:numFmt w:val="bullet"/>
      <w:lvlText w:val="•"/>
      <w:lvlJc w:val="left"/>
      <w:pPr>
        <w:ind w:left="3131" w:hanging="356"/>
      </w:pPr>
      <w:rPr>
        <w:rFonts w:hint="default"/>
        <w:lang w:val="en-US" w:eastAsia="en-US" w:bidi="ar-SA"/>
      </w:rPr>
    </w:lvl>
    <w:lvl w:ilvl="5">
      <w:numFmt w:val="bullet"/>
      <w:lvlText w:val="•"/>
      <w:lvlJc w:val="left"/>
      <w:pPr>
        <w:ind w:left="4257" w:hanging="356"/>
      </w:pPr>
      <w:rPr>
        <w:rFonts w:hint="default"/>
        <w:lang w:val="en-US" w:eastAsia="en-US" w:bidi="ar-SA"/>
      </w:rPr>
    </w:lvl>
    <w:lvl w:ilvl="6">
      <w:numFmt w:val="bullet"/>
      <w:lvlText w:val="•"/>
      <w:lvlJc w:val="left"/>
      <w:pPr>
        <w:ind w:left="5383" w:hanging="356"/>
      </w:pPr>
      <w:rPr>
        <w:rFonts w:hint="default"/>
        <w:lang w:val="en-US" w:eastAsia="en-US" w:bidi="ar-SA"/>
      </w:rPr>
    </w:lvl>
    <w:lvl w:ilvl="7">
      <w:numFmt w:val="bullet"/>
      <w:lvlText w:val="•"/>
      <w:lvlJc w:val="left"/>
      <w:pPr>
        <w:ind w:left="6509" w:hanging="356"/>
      </w:pPr>
      <w:rPr>
        <w:rFonts w:hint="default"/>
        <w:lang w:val="en-US" w:eastAsia="en-US" w:bidi="ar-SA"/>
      </w:rPr>
    </w:lvl>
    <w:lvl w:ilvl="8">
      <w:numFmt w:val="bullet"/>
      <w:lvlText w:val="•"/>
      <w:lvlJc w:val="left"/>
      <w:pPr>
        <w:ind w:left="7634" w:hanging="356"/>
      </w:pPr>
      <w:rPr>
        <w:rFonts w:hint="default"/>
        <w:lang w:val="en-US" w:eastAsia="en-US" w:bidi="ar-SA"/>
      </w:rPr>
    </w:lvl>
  </w:abstractNum>
  <w:abstractNum w:abstractNumId="41" w15:restartNumberingAfterBreak="0">
    <w:nsid w:val="7C6A4961"/>
    <w:multiLevelType w:val="hybridMultilevel"/>
    <w:tmpl w:val="E9724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BA6922"/>
    <w:multiLevelType w:val="hybridMultilevel"/>
    <w:tmpl w:val="1ADA70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33082753">
    <w:abstractNumId w:val="10"/>
  </w:num>
  <w:num w:numId="2" w16cid:durableId="252477026">
    <w:abstractNumId w:val="6"/>
  </w:num>
  <w:num w:numId="3" w16cid:durableId="1558466031">
    <w:abstractNumId w:val="32"/>
  </w:num>
  <w:num w:numId="4" w16cid:durableId="1814714610">
    <w:abstractNumId w:val="0"/>
  </w:num>
  <w:num w:numId="5" w16cid:durableId="1461416339">
    <w:abstractNumId w:val="20"/>
  </w:num>
  <w:num w:numId="6" w16cid:durableId="997655469">
    <w:abstractNumId w:val="33"/>
  </w:num>
  <w:num w:numId="7" w16cid:durableId="696320376">
    <w:abstractNumId w:val="5"/>
  </w:num>
  <w:num w:numId="8" w16cid:durableId="1156150039">
    <w:abstractNumId w:val="28"/>
  </w:num>
  <w:num w:numId="9" w16cid:durableId="74398587">
    <w:abstractNumId w:val="9"/>
  </w:num>
  <w:num w:numId="10" w16cid:durableId="1560288113">
    <w:abstractNumId w:val="19"/>
  </w:num>
  <w:num w:numId="11" w16cid:durableId="235089474">
    <w:abstractNumId w:val="8"/>
  </w:num>
  <w:num w:numId="12" w16cid:durableId="33584973">
    <w:abstractNumId w:val="7"/>
  </w:num>
  <w:num w:numId="13" w16cid:durableId="1938293777">
    <w:abstractNumId w:val="2"/>
  </w:num>
  <w:num w:numId="14" w16cid:durableId="668407915">
    <w:abstractNumId w:val="27"/>
  </w:num>
  <w:num w:numId="15" w16cid:durableId="1491868326">
    <w:abstractNumId w:val="35"/>
  </w:num>
  <w:num w:numId="16" w16cid:durableId="1499810826">
    <w:abstractNumId w:val="13"/>
  </w:num>
  <w:num w:numId="17" w16cid:durableId="1134106321">
    <w:abstractNumId w:val="26"/>
  </w:num>
  <w:num w:numId="18" w16cid:durableId="17777513">
    <w:abstractNumId w:val="3"/>
  </w:num>
  <w:num w:numId="19" w16cid:durableId="1832599692">
    <w:abstractNumId w:val="40"/>
  </w:num>
  <w:num w:numId="20" w16cid:durableId="1066029644">
    <w:abstractNumId w:val="39"/>
  </w:num>
  <w:num w:numId="21" w16cid:durableId="206798549">
    <w:abstractNumId w:val="4"/>
  </w:num>
  <w:num w:numId="22" w16cid:durableId="816263388">
    <w:abstractNumId w:val="36"/>
  </w:num>
  <w:num w:numId="23" w16cid:durableId="442648860">
    <w:abstractNumId w:val="1"/>
  </w:num>
  <w:num w:numId="24" w16cid:durableId="1296985018">
    <w:abstractNumId w:val="31"/>
  </w:num>
  <w:num w:numId="25" w16cid:durableId="938679513">
    <w:abstractNumId w:val="38"/>
  </w:num>
  <w:num w:numId="26" w16cid:durableId="393354449">
    <w:abstractNumId w:val="21"/>
  </w:num>
  <w:num w:numId="27" w16cid:durableId="369769258">
    <w:abstractNumId w:val="42"/>
  </w:num>
  <w:num w:numId="28" w16cid:durableId="2040548969">
    <w:abstractNumId w:val="29"/>
  </w:num>
  <w:num w:numId="29" w16cid:durableId="1575310379">
    <w:abstractNumId w:val="24"/>
  </w:num>
  <w:num w:numId="30" w16cid:durableId="1144928466">
    <w:abstractNumId w:val="16"/>
  </w:num>
  <w:num w:numId="31" w16cid:durableId="987318740">
    <w:abstractNumId w:val="18"/>
  </w:num>
  <w:num w:numId="32" w16cid:durableId="314843851">
    <w:abstractNumId w:val="41"/>
  </w:num>
  <w:num w:numId="33" w16cid:durableId="370615623">
    <w:abstractNumId w:val="23"/>
  </w:num>
  <w:num w:numId="34" w16cid:durableId="1285426052">
    <w:abstractNumId w:val="37"/>
  </w:num>
  <w:num w:numId="35" w16cid:durableId="203519753">
    <w:abstractNumId w:val="11"/>
  </w:num>
  <w:num w:numId="36" w16cid:durableId="917714363">
    <w:abstractNumId w:val="15"/>
  </w:num>
  <w:num w:numId="37" w16cid:durableId="201022648">
    <w:abstractNumId w:val="25"/>
  </w:num>
  <w:num w:numId="38" w16cid:durableId="566502328">
    <w:abstractNumId w:val="12"/>
  </w:num>
  <w:num w:numId="39" w16cid:durableId="1277372527">
    <w:abstractNumId w:val="34"/>
  </w:num>
  <w:num w:numId="40" w16cid:durableId="745884048">
    <w:abstractNumId w:val="30"/>
  </w:num>
  <w:num w:numId="41" w16cid:durableId="136344693">
    <w:abstractNumId w:val="14"/>
  </w:num>
  <w:num w:numId="42" w16cid:durableId="160004804">
    <w:abstractNumId w:val="17"/>
  </w:num>
  <w:num w:numId="43" w16cid:durableId="7425343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7F"/>
    <w:rsid w:val="000174B4"/>
    <w:rsid w:val="00021F8A"/>
    <w:rsid w:val="0004662D"/>
    <w:rsid w:val="00055D4F"/>
    <w:rsid w:val="00076E83"/>
    <w:rsid w:val="00092D9B"/>
    <w:rsid w:val="000A6B60"/>
    <w:rsid w:val="000B640D"/>
    <w:rsid w:val="0010112D"/>
    <w:rsid w:val="00106F73"/>
    <w:rsid w:val="00117F09"/>
    <w:rsid w:val="00130278"/>
    <w:rsid w:val="00136F68"/>
    <w:rsid w:val="00163052"/>
    <w:rsid w:val="001664E0"/>
    <w:rsid w:val="001D54F6"/>
    <w:rsid w:val="001F6A81"/>
    <w:rsid w:val="00210683"/>
    <w:rsid w:val="00216503"/>
    <w:rsid w:val="00247FEC"/>
    <w:rsid w:val="002B5413"/>
    <w:rsid w:val="002F1225"/>
    <w:rsid w:val="00325E25"/>
    <w:rsid w:val="00361968"/>
    <w:rsid w:val="003636B4"/>
    <w:rsid w:val="0037467E"/>
    <w:rsid w:val="003948CD"/>
    <w:rsid w:val="0039532E"/>
    <w:rsid w:val="003F0FA1"/>
    <w:rsid w:val="00424430"/>
    <w:rsid w:val="00430665"/>
    <w:rsid w:val="00432FFE"/>
    <w:rsid w:val="00485FC1"/>
    <w:rsid w:val="00490375"/>
    <w:rsid w:val="00495FEF"/>
    <w:rsid w:val="004D6779"/>
    <w:rsid w:val="005017E4"/>
    <w:rsid w:val="005320EE"/>
    <w:rsid w:val="0055228C"/>
    <w:rsid w:val="0057135E"/>
    <w:rsid w:val="005755F9"/>
    <w:rsid w:val="005A4901"/>
    <w:rsid w:val="005B2349"/>
    <w:rsid w:val="005C7A1D"/>
    <w:rsid w:val="005E5AF9"/>
    <w:rsid w:val="0060443E"/>
    <w:rsid w:val="00671964"/>
    <w:rsid w:val="00685A38"/>
    <w:rsid w:val="00693510"/>
    <w:rsid w:val="006B0F15"/>
    <w:rsid w:val="006C6012"/>
    <w:rsid w:val="006D7EAE"/>
    <w:rsid w:val="006F5518"/>
    <w:rsid w:val="006F732E"/>
    <w:rsid w:val="007947CA"/>
    <w:rsid w:val="007E2FC7"/>
    <w:rsid w:val="007E48E8"/>
    <w:rsid w:val="007F3FDC"/>
    <w:rsid w:val="00815670"/>
    <w:rsid w:val="008535AE"/>
    <w:rsid w:val="008600CA"/>
    <w:rsid w:val="008A4309"/>
    <w:rsid w:val="008C3585"/>
    <w:rsid w:val="008E08E5"/>
    <w:rsid w:val="008E79BC"/>
    <w:rsid w:val="00911A6C"/>
    <w:rsid w:val="00926074"/>
    <w:rsid w:val="009615B8"/>
    <w:rsid w:val="009615D8"/>
    <w:rsid w:val="009B0A20"/>
    <w:rsid w:val="009B6539"/>
    <w:rsid w:val="009B7723"/>
    <w:rsid w:val="009D427F"/>
    <w:rsid w:val="009F1D98"/>
    <w:rsid w:val="00A02F3F"/>
    <w:rsid w:val="00A2086A"/>
    <w:rsid w:val="00A70B2C"/>
    <w:rsid w:val="00A867CF"/>
    <w:rsid w:val="00A9282E"/>
    <w:rsid w:val="00AD6E5B"/>
    <w:rsid w:val="00AE5988"/>
    <w:rsid w:val="00AF2419"/>
    <w:rsid w:val="00AF3035"/>
    <w:rsid w:val="00AF4DCB"/>
    <w:rsid w:val="00B0168A"/>
    <w:rsid w:val="00B16082"/>
    <w:rsid w:val="00B37D35"/>
    <w:rsid w:val="00B42664"/>
    <w:rsid w:val="00B87725"/>
    <w:rsid w:val="00B9020A"/>
    <w:rsid w:val="00B92A3E"/>
    <w:rsid w:val="00B97B2C"/>
    <w:rsid w:val="00BB31FA"/>
    <w:rsid w:val="00C07CD5"/>
    <w:rsid w:val="00C47666"/>
    <w:rsid w:val="00C8009F"/>
    <w:rsid w:val="00C93286"/>
    <w:rsid w:val="00CA25CD"/>
    <w:rsid w:val="00CB0BFF"/>
    <w:rsid w:val="00CB7B9A"/>
    <w:rsid w:val="00CC1B85"/>
    <w:rsid w:val="00CC500C"/>
    <w:rsid w:val="00CC5067"/>
    <w:rsid w:val="00D15EF8"/>
    <w:rsid w:val="00D17C87"/>
    <w:rsid w:val="00D22201"/>
    <w:rsid w:val="00D25E84"/>
    <w:rsid w:val="00D326FE"/>
    <w:rsid w:val="00D7652F"/>
    <w:rsid w:val="00D84BDC"/>
    <w:rsid w:val="00DF2792"/>
    <w:rsid w:val="00E4109C"/>
    <w:rsid w:val="00E56A08"/>
    <w:rsid w:val="00E673DD"/>
    <w:rsid w:val="00E76E9A"/>
    <w:rsid w:val="00E80F2D"/>
    <w:rsid w:val="00E84852"/>
    <w:rsid w:val="00EB0F62"/>
    <w:rsid w:val="00EC7765"/>
    <w:rsid w:val="00ED49B8"/>
    <w:rsid w:val="00ED7599"/>
    <w:rsid w:val="00EF0CC7"/>
    <w:rsid w:val="00F24844"/>
    <w:rsid w:val="00F32064"/>
    <w:rsid w:val="00F320D9"/>
    <w:rsid w:val="00F402C6"/>
    <w:rsid w:val="00F4477E"/>
    <w:rsid w:val="00F61455"/>
    <w:rsid w:val="00F676B5"/>
    <w:rsid w:val="00F7564F"/>
    <w:rsid w:val="00FA57C2"/>
    <w:rsid w:val="00FF177B"/>
    <w:rsid w:val="26EA7AA0"/>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961E1"/>
  <w15:docId w15:val="{EE5D9A1C-D25E-45D9-858F-0E917D6D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head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61"/>
      <w:ind w:left="1312" w:right="1296"/>
      <w:jc w:val="center"/>
      <w:outlineLvl w:val="0"/>
    </w:pPr>
    <w:rPr>
      <w:b/>
      <w:bCs/>
      <w:sz w:val="32"/>
      <w:szCs w:val="32"/>
    </w:rPr>
  </w:style>
  <w:style w:type="paragraph" w:styleId="Heading2">
    <w:name w:val="heading 2"/>
    <w:basedOn w:val="Normal"/>
    <w:uiPriority w:val="1"/>
    <w:qFormat/>
    <w:pPr>
      <w:ind w:left="581" w:hanging="421"/>
      <w:outlineLvl w:val="1"/>
    </w:pPr>
    <w:rPr>
      <w:b/>
      <w:bCs/>
      <w:sz w:val="28"/>
      <w:szCs w:val="28"/>
    </w:rPr>
  </w:style>
  <w:style w:type="paragraph" w:styleId="Heading3">
    <w:name w:val="heading 3"/>
    <w:basedOn w:val="Normal"/>
    <w:uiPriority w:val="1"/>
    <w:qFormat/>
    <w:pPr>
      <w:ind w:left="788" w:hanging="628"/>
      <w:outlineLvl w:val="2"/>
    </w:pPr>
    <w:rPr>
      <w:b/>
      <w:bCs/>
      <w:sz w:val="28"/>
      <w:szCs w:val="28"/>
    </w:rPr>
  </w:style>
  <w:style w:type="paragraph" w:styleId="Heading4">
    <w:name w:val="heading 4"/>
    <w:basedOn w:val="Normal"/>
    <w:uiPriority w:val="1"/>
    <w:qFormat/>
    <w:pPr>
      <w:ind w:left="1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uiPriority w:val="99"/>
    <w:pPr>
      <w:spacing w:beforeAutospacing="1" w:afterAutospacing="1"/>
    </w:pPr>
    <w:rPr>
      <w:sz w:val="24"/>
      <w:szCs w:val="24"/>
      <w:lang w:val="en-US" w:eastAsia="zh-CN"/>
    </w:rPr>
  </w:style>
  <w:style w:type="paragraph" w:styleId="TOC1">
    <w:name w:val="toc 1"/>
    <w:basedOn w:val="Normal"/>
    <w:uiPriority w:val="1"/>
    <w:qFormat/>
    <w:pPr>
      <w:spacing w:before="641"/>
      <w:ind w:left="160"/>
    </w:pPr>
    <w:rPr>
      <w:b/>
      <w:bCs/>
      <w:sz w:val="28"/>
      <w:szCs w:val="28"/>
    </w:rPr>
  </w:style>
  <w:style w:type="paragraph" w:styleId="TOC2">
    <w:name w:val="toc 2"/>
    <w:basedOn w:val="Normal"/>
    <w:uiPriority w:val="1"/>
    <w:qFormat/>
    <w:pPr>
      <w:spacing w:before="693"/>
      <w:ind w:left="232"/>
    </w:pPr>
    <w:rPr>
      <w:b/>
      <w:bCs/>
      <w:sz w:val="28"/>
      <w:szCs w:val="28"/>
    </w:rPr>
  </w:style>
  <w:style w:type="paragraph" w:styleId="TOC3">
    <w:name w:val="toc 3"/>
    <w:basedOn w:val="Normal"/>
    <w:uiPriority w:val="1"/>
    <w:qFormat/>
    <w:pPr>
      <w:spacing w:before="184"/>
      <w:ind w:left="1557" w:hanging="490"/>
    </w:pPr>
    <w:rPr>
      <w:sz w:val="28"/>
      <w:szCs w:val="28"/>
    </w:rPr>
  </w:style>
  <w:style w:type="paragraph" w:styleId="TOC4">
    <w:name w:val="toc 4"/>
    <w:basedOn w:val="Normal"/>
    <w:uiPriority w:val="1"/>
    <w:qFormat/>
    <w:pPr>
      <w:spacing w:before="180"/>
      <w:ind w:left="1546" w:hanging="492"/>
    </w:pPr>
    <w:rPr>
      <w:sz w:val="28"/>
      <w:szCs w:val="28"/>
    </w:rPr>
  </w:style>
  <w:style w:type="paragraph" w:styleId="TOC5">
    <w:name w:val="toc 5"/>
    <w:basedOn w:val="Normal"/>
    <w:uiPriority w:val="1"/>
    <w:qFormat/>
    <w:pPr>
      <w:spacing w:before="184"/>
      <w:ind w:left="1670" w:hanging="490"/>
    </w:pPr>
    <w:rPr>
      <w:sz w:val="28"/>
      <w:szCs w:val="28"/>
    </w:rPr>
  </w:style>
  <w:style w:type="paragraph" w:styleId="TOC6">
    <w:name w:val="toc 6"/>
    <w:basedOn w:val="Normal"/>
    <w:uiPriority w:val="1"/>
    <w:qFormat/>
    <w:pPr>
      <w:spacing w:before="184"/>
      <w:ind w:left="2220" w:hanging="699"/>
    </w:pPr>
    <w:rPr>
      <w:sz w:val="28"/>
      <w:szCs w:val="2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spacing w:before="103"/>
    </w:pPr>
  </w:style>
  <w:style w:type="character" w:styleId="Strong">
    <w:name w:val="Strong"/>
    <w:basedOn w:val="DefaultParagraphFont"/>
    <w:uiPriority w:val="22"/>
    <w:qFormat/>
    <w:rsid w:val="001F6A81"/>
    <w:rPr>
      <w:b/>
      <w:bCs/>
    </w:rPr>
  </w:style>
  <w:style w:type="paragraph" w:styleId="NoSpacing">
    <w:name w:val="No Spacing"/>
    <w:link w:val="NoSpacingChar"/>
    <w:uiPriority w:val="1"/>
    <w:qFormat/>
    <w:rsid w:val="005017E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5017E4"/>
    <w:rPr>
      <w:rFonts w:asciiTheme="minorHAnsi" w:eastAsiaTheme="minorEastAsia" w:hAnsiTheme="minorHAnsi" w:cstheme="minorBidi"/>
      <w:sz w:val="22"/>
      <w:szCs w:val="22"/>
      <w:lang w:val="en-US" w:eastAsia="en-US"/>
    </w:rPr>
  </w:style>
  <w:style w:type="paragraph" w:styleId="Header">
    <w:name w:val="header"/>
    <w:basedOn w:val="Normal"/>
    <w:link w:val="HeaderChar"/>
    <w:uiPriority w:val="99"/>
    <w:rsid w:val="005017E4"/>
    <w:pPr>
      <w:tabs>
        <w:tab w:val="center" w:pos="4513"/>
        <w:tab w:val="right" w:pos="9026"/>
      </w:tabs>
    </w:pPr>
  </w:style>
  <w:style w:type="character" w:customStyle="1" w:styleId="HeaderChar">
    <w:name w:val="Header Char"/>
    <w:basedOn w:val="DefaultParagraphFont"/>
    <w:link w:val="Header"/>
    <w:uiPriority w:val="99"/>
    <w:rsid w:val="005017E4"/>
    <w:rPr>
      <w:rFonts w:eastAsia="Times New Roman"/>
      <w:sz w:val="22"/>
      <w:szCs w:val="22"/>
      <w:lang w:val="en-US" w:eastAsia="en-US"/>
    </w:rPr>
  </w:style>
  <w:style w:type="paragraph" w:styleId="Footer">
    <w:name w:val="footer"/>
    <w:basedOn w:val="Normal"/>
    <w:link w:val="FooterChar"/>
    <w:rsid w:val="005017E4"/>
    <w:pPr>
      <w:tabs>
        <w:tab w:val="center" w:pos="4513"/>
        <w:tab w:val="right" w:pos="9026"/>
      </w:tabs>
    </w:pPr>
  </w:style>
  <w:style w:type="character" w:customStyle="1" w:styleId="FooterChar">
    <w:name w:val="Footer Char"/>
    <w:basedOn w:val="DefaultParagraphFont"/>
    <w:link w:val="Footer"/>
    <w:rsid w:val="005017E4"/>
    <w:rPr>
      <w:rFonts w:eastAsia="Times New Roman"/>
      <w:sz w:val="22"/>
      <w:szCs w:val="22"/>
      <w:lang w:val="en-US" w:eastAsia="en-US"/>
    </w:rPr>
  </w:style>
  <w:style w:type="character" w:styleId="Hyperlink">
    <w:name w:val="Hyperlink"/>
    <w:basedOn w:val="DefaultParagraphFont"/>
    <w:rsid w:val="00815670"/>
    <w:rPr>
      <w:color w:val="0D2E46" w:themeColor="hyperlink"/>
      <w:u w:val="single"/>
    </w:rPr>
  </w:style>
  <w:style w:type="character" w:styleId="UnresolvedMention">
    <w:name w:val="Unresolved Mention"/>
    <w:basedOn w:val="DefaultParagraphFont"/>
    <w:uiPriority w:val="99"/>
    <w:semiHidden/>
    <w:unhideWhenUsed/>
    <w:rsid w:val="00815670"/>
    <w:rPr>
      <w:color w:val="605E5C"/>
      <w:shd w:val="clear" w:color="auto" w:fill="E1DFDD"/>
    </w:rPr>
  </w:style>
  <w:style w:type="character" w:styleId="FollowedHyperlink">
    <w:name w:val="FollowedHyperlink"/>
    <w:basedOn w:val="DefaultParagraphFont"/>
    <w:rsid w:val="00815670"/>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6429">
      <w:bodyDiv w:val="1"/>
      <w:marLeft w:val="0"/>
      <w:marRight w:val="0"/>
      <w:marTop w:val="0"/>
      <w:marBottom w:val="0"/>
      <w:divBdr>
        <w:top w:val="none" w:sz="0" w:space="0" w:color="auto"/>
        <w:left w:val="none" w:sz="0" w:space="0" w:color="auto"/>
        <w:bottom w:val="none" w:sz="0" w:space="0" w:color="auto"/>
        <w:right w:val="none" w:sz="0" w:space="0" w:color="auto"/>
      </w:divBdr>
    </w:div>
    <w:div w:id="38940924">
      <w:bodyDiv w:val="1"/>
      <w:marLeft w:val="0"/>
      <w:marRight w:val="0"/>
      <w:marTop w:val="0"/>
      <w:marBottom w:val="0"/>
      <w:divBdr>
        <w:top w:val="none" w:sz="0" w:space="0" w:color="auto"/>
        <w:left w:val="none" w:sz="0" w:space="0" w:color="auto"/>
        <w:bottom w:val="none" w:sz="0" w:space="0" w:color="auto"/>
        <w:right w:val="none" w:sz="0" w:space="0" w:color="auto"/>
      </w:divBdr>
    </w:div>
    <w:div w:id="125702888">
      <w:bodyDiv w:val="1"/>
      <w:marLeft w:val="0"/>
      <w:marRight w:val="0"/>
      <w:marTop w:val="0"/>
      <w:marBottom w:val="0"/>
      <w:divBdr>
        <w:top w:val="none" w:sz="0" w:space="0" w:color="auto"/>
        <w:left w:val="none" w:sz="0" w:space="0" w:color="auto"/>
        <w:bottom w:val="none" w:sz="0" w:space="0" w:color="auto"/>
        <w:right w:val="none" w:sz="0" w:space="0" w:color="auto"/>
      </w:divBdr>
    </w:div>
    <w:div w:id="183835613">
      <w:bodyDiv w:val="1"/>
      <w:marLeft w:val="0"/>
      <w:marRight w:val="0"/>
      <w:marTop w:val="0"/>
      <w:marBottom w:val="0"/>
      <w:divBdr>
        <w:top w:val="none" w:sz="0" w:space="0" w:color="auto"/>
        <w:left w:val="none" w:sz="0" w:space="0" w:color="auto"/>
        <w:bottom w:val="none" w:sz="0" w:space="0" w:color="auto"/>
        <w:right w:val="none" w:sz="0" w:space="0" w:color="auto"/>
      </w:divBdr>
    </w:div>
    <w:div w:id="215972125">
      <w:bodyDiv w:val="1"/>
      <w:marLeft w:val="0"/>
      <w:marRight w:val="0"/>
      <w:marTop w:val="0"/>
      <w:marBottom w:val="0"/>
      <w:divBdr>
        <w:top w:val="none" w:sz="0" w:space="0" w:color="auto"/>
        <w:left w:val="none" w:sz="0" w:space="0" w:color="auto"/>
        <w:bottom w:val="none" w:sz="0" w:space="0" w:color="auto"/>
        <w:right w:val="none" w:sz="0" w:space="0" w:color="auto"/>
      </w:divBdr>
    </w:div>
    <w:div w:id="271476966">
      <w:bodyDiv w:val="1"/>
      <w:marLeft w:val="0"/>
      <w:marRight w:val="0"/>
      <w:marTop w:val="0"/>
      <w:marBottom w:val="0"/>
      <w:divBdr>
        <w:top w:val="none" w:sz="0" w:space="0" w:color="auto"/>
        <w:left w:val="none" w:sz="0" w:space="0" w:color="auto"/>
        <w:bottom w:val="none" w:sz="0" w:space="0" w:color="auto"/>
        <w:right w:val="none" w:sz="0" w:space="0" w:color="auto"/>
      </w:divBdr>
    </w:div>
    <w:div w:id="280065685">
      <w:bodyDiv w:val="1"/>
      <w:marLeft w:val="0"/>
      <w:marRight w:val="0"/>
      <w:marTop w:val="0"/>
      <w:marBottom w:val="0"/>
      <w:divBdr>
        <w:top w:val="none" w:sz="0" w:space="0" w:color="auto"/>
        <w:left w:val="none" w:sz="0" w:space="0" w:color="auto"/>
        <w:bottom w:val="none" w:sz="0" w:space="0" w:color="auto"/>
        <w:right w:val="none" w:sz="0" w:space="0" w:color="auto"/>
      </w:divBdr>
    </w:div>
    <w:div w:id="296182408">
      <w:bodyDiv w:val="1"/>
      <w:marLeft w:val="0"/>
      <w:marRight w:val="0"/>
      <w:marTop w:val="0"/>
      <w:marBottom w:val="0"/>
      <w:divBdr>
        <w:top w:val="none" w:sz="0" w:space="0" w:color="auto"/>
        <w:left w:val="none" w:sz="0" w:space="0" w:color="auto"/>
        <w:bottom w:val="none" w:sz="0" w:space="0" w:color="auto"/>
        <w:right w:val="none" w:sz="0" w:space="0" w:color="auto"/>
      </w:divBdr>
    </w:div>
    <w:div w:id="366682491">
      <w:bodyDiv w:val="1"/>
      <w:marLeft w:val="0"/>
      <w:marRight w:val="0"/>
      <w:marTop w:val="0"/>
      <w:marBottom w:val="0"/>
      <w:divBdr>
        <w:top w:val="none" w:sz="0" w:space="0" w:color="auto"/>
        <w:left w:val="none" w:sz="0" w:space="0" w:color="auto"/>
        <w:bottom w:val="none" w:sz="0" w:space="0" w:color="auto"/>
        <w:right w:val="none" w:sz="0" w:space="0" w:color="auto"/>
      </w:divBdr>
    </w:div>
    <w:div w:id="438067405">
      <w:bodyDiv w:val="1"/>
      <w:marLeft w:val="0"/>
      <w:marRight w:val="0"/>
      <w:marTop w:val="0"/>
      <w:marBottom w:val="0"/>
      <w:divBdr>
        <w:top w:val="none" w:sz="0" w:space="0" w:color="auto"/>
        <w:left w:val="none" w:sz="0" w:space="0" w:color="auto"/>
        <w:bottom w:val="none" w:sz="0" w:space="0" w:color="auto"/>
        <w:right w:val="none" w:sz="0" w:space="0" w:color="auto"/>
      </w:divBdr>
    </w:div>
    <w:div w:id="447816412">
      <w:bodyDiv w:val="1"/>
      <w:marLeft w:val="0"/>
      <w:marRight w:val="0"/>
      <w:marTop w:val="0"/>
      <w:marBottom w:val="0"/>
      <w:divBdr>
        <w:top w:val="none" w:sz="0" w:space="0" w:color="auto"/>
        <w:left w:val="none" w:sz="0" w:space="0" w:color="auto"/>
        <w:bottom w:val="none" w:sz="0" w:space="0" w:color="auto"/>
        <w:right w:val="none" w:sz="0" w:space="0" w:color="auto"/>
      </w:divBdr>
    </w:div>
    <w:div w:id="468939414">
      <w:bodyDiv w:val="1"/>
      <w:marLeft w:val="0"/>
      <w:marRight w:val="0"/>
      <w:marTop w:val="0"/>
      <w:marBottom w:val="0"/>
      <w:divBdr>
        <w:top w:val="none" w:sz="0" w:space="0" w:color="auto"/>
        <w:left w:val="none" w:sz="0" w:space="0" w:color="auto"/>
        <w:bottom w:val="none" w:sz="0" w:space="0" w:color="auto"/>
        <w:right w:val="none" w:sz="0" w:space="0" w:color="auto"/>
      </w:divBdr>
    </w:div>
    <w:div w:id="529493296">
      <w:bodyDiv w:val="1"/>
      <w:marLeft w:val="0"/>
      <w:marRight w:val="0"/>
      <w:marTop w:val="0"/>
      <w:marBottom w:val="0"/>
      <w:divBdr>
        <w:top w:val="none" w:sz="0" w:space="0" w:color="auto"/>
        <w:left w:val="none" w:sz="0" w:space="0" w:color="auto"/>
        <w:bottom w:val="none" w:sz="0" w:space="0" w:color="auto"/>
        <w:right w:val="none" w:sz="0" w:space="0" w:color="auto"/>
      </w:divBdr>
    </w:div>
    <w:div w:id="553086376">
      <w:bodyDiv w:val="1"/>
      <w:marLeft w:val="0"/>
      <w:marRight w:val="0"/>
      <w:marTop w:val="0"/>
      <w:marBottom w:val="0"/>
      <w:divBdr>
        <w:top w:val="none" w:sz="0" w:space="0" w:color="auto"/>
        <w:left w:val="none" w:sz="0" w:space="0" w:color="auto"/>
        <w:bottom w:val="none" w:sz="0" w:space="0" w:color="auto"/>
        <w:right w:val="none" w:sz="0" w:space="0" w:color="auto"/>
      </w:divBdr>
    </w:div>
    <w:div w:id="559901862">
      <w:bodyDiv w:val="1"/>
      <w:marLeft w:val="0"/>
      <w:marRight w:val="0"/>
      <w:marTop w:val="0"/>
      <w:marBottom w:val="0"/>
      <w:divBdr>
        <w:top w:val="none" w:sz="0" w:space="0" w:color="auto"/>
        <w:left w:val="none" w:sz="0" w:space="0" w:color="auto"/>
        <w:bottom w:val="none" w:sz="0" w:space="0" w:color="auto"/>
        <w:right w:val="none" w:sz="0" w:space="0" w:color="auto"/>
      </w:divBdr>
    </w:div>
    <w:div w:id="586158453">
      <w:bodyDiv w:val="1"/>
      <w:marLeft w:val="0"/>
      <w:marRight w:val="0"/>
      <w:marTop w:val="0"/>
      <w:marBottom w:val="0"/>
      <w:divBdr>
        <w:top w:val="none" w:sz="0" w:space="0" w:color="auto"/>
        <w:left w:val="none" w:sz="0" w:space="0" w:color="auto"/>
        <w:bottom w:val="none" w:sz="0" w:space="0" w:color="auto"/>
        <w:right w:val="none" w:sz="0" w:space="0" w:color="auto"/>
      </w:divBdr>
    </w:div>
    <w:div w:id="734009540">
      <w:bodyDiv w:val="1"/>
      <w:marLeft w:val="0"/>
      <w:marRight w:val="0"/>
      <w:marTop w:val="0"/>
      <w:marBottom w:val="0"/>
      <w:divBdr>
        <w:top w:val="none" w:sz="0" w:space="0" w:color="auto"/>
        <w:left w:val="none" w:sz="0" w:space="0" w:color="auto"/>
        <w:bottom w:val="none" w:sz="0" w:space="0" w:color="auto"/>
        <w:right w:val="none" w:sz="0" w:space="0" w:color="auto"/>
      </w:divBdr>
      <w:divsChild>
        <w:div w:id="1199708636">
          <w:marLeft w:val="-300"/>
          <w:marRight w:val="-300"/>
          <w:marTop w:val="360"/>
          <w:marBottom w:val="360"/>
          <w:divBdr>
            <w:top w:val="none" w:sz="0" w:space="0" w:color="auto"/>
            <w:left w:val="none" w:sz="0" w:space="0" w:color="auto"/>
            <w:bottom w:val="none" w:sz="0" w:space="0" w:color="auto"/>
            <w:right w:val="none" w:sz="0" w:space="0" w:color="auto"/>
          </w:divBdr>
          <w:divsChild>
            <w:div w:id="4864785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12470867">
      <w:bodyDiv w:val="1"/>
      <w:marLeft w:val="0"/>
      <w:marRight w:val="0"/>
      <w:marTop w:val="0"/>
      <w:marBottom w:val="0"/>
      <w:divBdr>
        <w:top w:val="none" w:sz="0" w:space="0" w:color="auto"/>
        <w:left w:val="none" w:sz="0" w:space="0" w:color="auto"/>
        <w:bottom w:val="none" w:sz="0" w:space="0" w:color="auto"/>
        <w:right w:val="none" w:sz="0" w:space="0" w:color="auto"/>
      </w:divBdr>
    </w:div>
    <w:div w:id="970210016">
      <w:bodyDiv w:val="1"/>
      <w:marLeft w:val="0"/>
      <w:marRight w:val="0"/>
      <w:marTop w:val="0"/>
      <w:marBottom w:val="0"/>
      <w:divBdr>
        <w:top w:val="none" w:sz="0" w:space="0" w:color="auto"/>
        <w:left w:val="none" w:sz="0" w:space="0" w:color="auto"/>
        <w:bottom w:val="none" w:sz="0" w:space="0" w:color="auto"/>
        <w:right w:val="none" w:sz="0" w:space="0" w:color="auto"/>
      </w:divBdr>
    </w:div>
    <w:div w:id="1168404285">
      <w:bodyDiv w:val="1"/>
      <w:marLeft w:val="0"/>
      <w:marRight w:val="0"/>
      <w:marTop w:val="0"/>
      <w:marBottom w:val="0"/>
      <w:divBdr>
        <w:top w:val="none" w:sz="0" w:space="0" w:color="auto"/>
        <w:left w:val="none" w:sz="0" w:space="0" w:color="auto"/>
        <w:bottom w:val="none" w:sz="0" w:space="0" w:color="auto"/>
        <w:right w:val="none" w:sz="0" w:space="0" w:color="auto"/>
      </w:divBdr>
    </w:div>
    <w:div w:id="1187216280">
      <w:bodyDiv w:val="1"/>
      <w:marLeft w:val="0"/>
      <w:marRight w:val="0"/>
      <w:marTop w:val="0"/>
      <w:marBottom w:val="0"/>
      <w:divBdr>
        <w:top w:val="none" w:sz="0" w:space="0" w:color="auto"/>
        <w:left w:val="none" w:sz="0" w:space="0" w:color="auto"/>
        <w:bottom w:val="none" w:sz="0" w:space="0" w:color="auto"/>
        <w:right w:val="none" w:sz="0" w:space="0" w:color="auto"/>
      </w:divBdr>
    </w:div>
    <w:div w:id="1218860618">
      <w:bodyDiv w:val="1"/>
      <w:marLeft w:val="0"/>
      <w:marRight w:val="0"/>
      <w:marTop w:val="0"/>
      <w:marBottom w:val="0"/>
      <w:divBdr>
        <w:top w:val="none" w:sz="0" w:space="0" w:color="auto"/>
        <w:left w:val="none" w:sz="0" w:space="0" w:color="auto"/>
        <w:bottom w:val="none" w:sz="0" w:space="0" w:color="auto"/>
        <w:right w:val="none" w:sz="0" w:space="0" w:color="auto"/>
      </w:divBdr>
    </w:div>
    <w:div w:id="1331983662">
      <w:bodyDiv w:val="1"/>
      <w:marLeft w:val="0"/>
      <w:marRight w:val="0"/>
      <w:marTop w:val="0"/>
      <w:marBottom w:val="0"/>
      <w:divBdr>
        <w:top w:val="none" w:sz="0" w:space="0" w:color="auto"/>
        <w:left w:val="none" w:sz="0" w:space="0" w:color="auto"/>
        <w:bottom w:val="none" w:sz="0" w:space="0" w:color="auto"/>
        <w:right w:val="none" w:sz="0" w:space="0" w:color="auto"/>
      </w:divBdr>
    </w:div>
    <w:div w:id="1451244091">
      <w:bodyDiv w:val="1"/>
      <w:marLeft w:val="0"/>
      <w:marRight w:val="0"/>
      <w:marTop w:val="0"/>
      <w:marBottom w:val="0"/>
      <w:divBdr>
        <w:top w:val="none" w:sz="0" w:space="0" w:color="auto"/>
        <w:left w:val="none" w:sz="0" w:space="0" w:color="auto"/>
        <w:bottom w:val="none" w:sz="0" w:space="0" w:color="auto"/>
        <w:right w:val="none" w:sz="0" w:space="0" w:color="auto"/>
      </w:divBdr>
    </w:div>
    <w:div w:id="1523861379">
      <w:bodyDiv w:val="1"/>
      <w:marLeft w:val="0"/>
      <w:marRight w:val="0"/>
      <w:marTop w:val="0"/>
      <w:marBottom w:val="0"/>
      <w:divBdr>
        <w:top w:val="none" w:sz="0" w:space="0" w:color="auto"/>
        <w:left w:val="none" w:sz="0" w:space="0" w:color="auto"/>
        <w:bottom w:val="none" w:sz="0" w:space="0" w:color="auto"/>
        <w:right w:val="none" w:sz="0" w:space="0" w:color="auto"/>
      </w:divBdr>
      <w:divsChild>
        <w:div w:id="304890796">
          <w:marLeft w:val="0"/>
          <w:marRight w:val="0"/>
          <w:marTop w:val="0"/>
          <w:marBottom w:val="0"/>
          <w:divBdr>
            <w:top w:val="single" w:sz="2" w:space="0" w:color="D9D9E3"/>
            <w:left w:val="single" w:sz="2" w:space="0" w:color="D9D9E3"/>
            <w:bottom w:val="single" w:sz="2" w:space="0" w:color="D9D9E3"/>
            <w:right w:val="single" w:sz="2" w:space="0" w:color="D9D9E3"/>
          </w:divBdr>
          <w:divsChild>
            <w:div w:id="364136925">
              <w:marLeft w:val="0"/>
              <w:marRight w:val="0"/>
              <w:marTop w:val="0"/>
              <w:marBottom w:val="0"/>
              <w:divBdr>
                <w:top w:val="single" w:sz="2" w:space="0" w:color="D9D9E3"/>
                <w:left w:val="single" w:sz="2" w:space="0" w:color="D9D9E3"/>
                <w:bottom w:val="single" w:sz="2" w:space="0" w:color="D9D9E3"/>
                <w:right w:val="single" w:sz="2" w:space="0" w:color="D9D9E3"/>
              </w:divBdr>
            </w:div>
            <w:div w:id="104313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921843">
          <w:marLeft w:val="0"/>
          <w:marRight w:val="0"/>
          <w:marTop w:val="0"/>
          <w:marBottom w:val="0"/>
          <w:divBdr>
            <w:top w:val="single" w:sz="2" w:space="0" w:color="D9D9E3"/>
            <w:left w:val="single" w:sz="2" w:space="0" w:color="D9D9E3"/>
            <w:bottom w:val="single" w:sz="2" w:space="0" w:color="D9D9E3"/>
            <w:right w:val="single" w:sz="2" w:space="0" w:color="D9D9E3"/>
          </w:divBdr>
          <w:divsChild>
            <w:div w:id="1151288642">
              <w:marLeft w:val="0"/>
              <w:marRight w:val="0"/>
              <w:marTop w:val="0"/>
              <w:marBottom w:val="0"/>
              <w:divBdr>
                <w:top w:val="single" w:sz="2" w:space="0" w:color="D9D9E3"/>
                <w:left w:val="single" w:sz="2" w:space="0" w:color="D9D9E3"/>
                <w:bottom w:val="single" w:sz="2" w:space="0" w:color="D9D9E3"/>
                <w:right w:val="single" w:sz="2" w:space="0" w:color="D9D9E3"/>
              </w:divBdr>
            </w:div>
            <w:div w:id="282420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865699">
          <w:marLeft w:val="0"/>
          <w:marRight w:val="0"/>
          <w:marTop w:val="0"/>
          <w:marBottom w:val="0"/>
          <w:divBdr>
            <w:top w:val="single" w:sz="2" w:space="0" w:color="D9D9E3"/>
            <w:left w:val="single" w:sz="2" w:space="0" w:color="D9D9E3"/>
            <w:bottom w:val="single" w:sz="2" w:space="0" w:color="D9D9E3"/>
            <w:right w:val="single" w:sz="2" w:space="0" w:color="D9D9E3"/>
          </w:divBdr>
          <w:divsChild>
            <w:div w:id="1057241257">
              <w:marLeft w:val="0"/>
              <w:marRight w:val="0"/>
              <w:marTop w:val="0"/>
              <w:marBottom w:val="0"/>
              <w:divBdr>
                <w:top w:val="single" w:sz="2" w:space="0" w:color="D9D9E3"/>
                <w:left w:val="single" w:sz="2" w:space="0" w:color="D9D9E3"/>
                <w:bottom w:val="single" w:sz="2" w:space="0" w:color="D9D9E3"/>
                <w:right w:val="single" w:sz="2" w:space="0" w:color="D9D9E3"/>
              </w:divBdr>
            </w:div>
            <w:div w:id="118856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172480">
          <w:marLeft w:val="0"/>
          <w:marRight w:val="0"/>
          <w:marTop w:val="0"/>
          <w:marBottom w:val="0"/>
          <w:divBdr>
            <w:top w:val="single" w:sz="2" w:space="0" w:color="D9D9E3"/>
            <w:left w:val="single" w:sz="2" w:space="0" w:color="D9D9E3"/>
            <w:bottom w:val="single" w:sz="2" w:space="0" w:color="D9D9E3"/>
            <w:right w:val="single" w:sz="2" w:space="0" w:color="D9D9E3"/>
          </w:divBdr>
          <w:divsChild>
            <w:div w:id="401485566">
              <w:marLeft w:val="0"/>
              <w:marRight w:val="0"/>
              <w:marTop w:val="0"/>
              <w:marBottom w:val="0"/>
              <w:divBdr>
                <w:top w:val="single" w:sz="2" w:space="0" w:color="D9D9E3"/>
                <w:left w:val="single" w:sz="2" w:space="0" w:color="D9D9E3"/>
                <w:bottom w:val="single" w:sz="2" w:space="0" w:color="D9D9E3"/>
                <w:right w:val="single" w:sz="2" w:space="0" w:color="D9D9E3"/>
              </w:divBdr>
            </w:div>
            <w:div w:id="1778982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910710">
          <w:marLeft w:val="0"/>
          <w:marRight w:val="0"/>
          <w:marTop w:val="0"/>
          <w:marBottom w:val="0"/>
          <w:divBdr>
            <w:top w:val="single" w:sz="2" w:space="0" w:color="D9D9E3"/>
            <w:left w:val="single" w:sz="2" w:space="0" w:color="D9D9E3"/>
            <w:bottom w:val="single" w:sz="2" w:space="0" w:color="D9D9E3"/>
            <w:right w:val="single" w:sz="2" w:space="0" w:color="D9D9E3"/>
          </w:divBdr>
          <w:divsChild>
            <w:div w:id="984895063">
              <w:marLeft w:val="0"/>
              <w:marRight w:val="0"/>
              <w:marTop w:val="0"/>
              <w:marBottom w:val="0"/>
              <w:divBdr>
                <w:top w:val="single" w:sz="2" w:space="0" w:color="D9D9E3"/>
                <w:left w:val="single" w:sz="2" w:space="0" w:color="D9D9E3"/>
                <w:bottom w:val="single" w:sz="2" w:space="0" w:color="D9D9E3"/>
                <w:right w:val="single" w:sz="2" w:space="0" w:color="D9D9E3"/>
              </w:divBdr>
            </w:div>
            <w:div w:id="15102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884787">
          <w:marLeft w:val="0"/>
          <w:marRight w:val="0"/>
          <w:marTop w:val="0"/>
          <w:marBottom w:val="0"/>
          <w:divBdr>
            <w:top w:val="single" w:sz="2" w:space="0" w:color="D9D9E3"/>
            <w:left w:val="single" w:sz="2" w:space="0" w:color="D9D9E3"/>
            <w:bottom w:val="single" w:sz="2" w:space="0" w:color="D9D9E3"/>
            <w:right w:val="single" w:sz="2" w:space="0" w:color="D9D9E3"/>
          </w:divBdr>
          <w:divsChild>
            <w:div w:id="2001082108">
              <w:marLeft w:val="0"/>
              <w:marRight w:val="0"/>
              <w:marTop w:val="0"/>
              <w:marBottom w:val="0"/>
              <w:divBdr>
                <w:top w:val="single" w:sz="2" w:space="0" w:color="D9D9E3"/>
                <w:left w:val="single" w:sz="2" w:space="0" w:color="D9D9E3"/>
                <w:bottom w:val="single" w:sz="2" w:space="0" w:color="D9D9E3"/>
                <w:right w:val="single" w:sz="2" w:space="0" w:color="D9D9E3"/>
              </w:divBdr>
            </w:div>
            <w:div w:id="1466464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4423191">
          <w:marLeft w:val="0"/>
          <w:marRight w:val="0"/>
          <w:marTop w:val="0"/>
          <w:marBottom w:val="0"/>
          <w:divBdr>
            <w:top w:val="single" w:sz="2" w:space="0" w:color="D9D9E3"/>
            <w:left w:val="single" w:sz="2" w:space="0" w:color="D9D9E3"/>
            <w:bottom w:val="single" w:sz="2" w:space="0" w:color="D9D9E3"/>
            <w:right w:val="single" w:sz="2" w:space="0" w:color="D9D9E3"/>
          </w:divBdr>
          <w:divsChild>
            <w:div w:id="845289723">
              <w:marLeft w:val="0"/>
              <w:marRight w:val="0"/>
              <w:marTop w:val="0"/>
              <w:marBottom w:val="0"/>
              <w:divBdr>
                <w:top w:val="single" w:sz="2" w:space="0" w:color="D9D9E3"/>
                <w:left w:val="single" w:sz="2" w:space="0" w:color="D9D9E3"/>
                <w:bottom w:val="single" w:sz="2" w:space="0" w:color="D9D9E3"/>
                <w:right w:val="single" w:sz="2" w:space="0" w:color="D9D9E3"/>
              </w:divBdr>
            </w:div>
            <w:div w:id="1389645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403141">
          <w:marLeft w:val="0"/>
          <w:marRight w:val="0"/>
          <w:marTop w:val="0"/>
          <w:marBottom w:val="0"/>
          <w:divBdr>
            <w:top w:val="single" w:sz="2" w:space="0" w:color="D9D9E3"/>
            <w:left w:val="single" w:sz="2" w:space="0" w:color="D9D9E3"/>
            <w:bottom w:val="single" w:sz="2" w:space="0" w:color="D9D9E3"/>
            <w:right w:val="single" w:sz="2" w:space="0" w:color="D9D9E3"/>
          </w:divBdr>
          <w:divsChild>
            <w:div w:id="285699695">
              <w:marLeft w:val="0"/>
              <w:marRight w:val="0"/>
              <w:marTop w:val="0"/>
              <w:marBottom w:val="0"/>
              <w:divBdr>
                <w:top w:val="single" w:sz="2" w:space="0" w:color="D9D9E3"/>
                <w:left w:val="single" w:sz="2" w:space="0" w:color="D9D9E3"/>
                <w:bottom w:val="single" w:sz="2" w:space="0" w:color="D9D9E3"/>
                <w:right w:val="single" w:sz="2" w:space="0" w:color="D9D9E3"/>
              </w:divBdr>
            </w:div>
            <w:div w:id="1010984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766680">
          <w:marLeft w:val="0"/>
          <w:marRight w:val="0"/>
          <w:marTop w:val="0"/>
          <w:marBottom w:val="0"/>
          <w:divBdr>
            <w:top w:val="single" w:sz="2" w:space="0" w:color="D9D9E3"/>
            <w:left w:val="single" w:sz="2" w:space="0" w:color="D9D9E3"/>
            <w:bottom w:val="single" w:sz="2" w:space="0" w:color="D9D9E3"/>
            <w:right w:val="single" w:sz="2" w:space="0" w:color="D9D9E3"/>
          </w:divBdr>
          <w:divsChild>
            <w:div w:id="1533303295">
              <w:marLeft w:val="0"/>
              <w:marRight w:val="0"/>
              <w:marTop w:val="0"/>
              <w:marBottom w:val="0"/>
              <w:divBdr>
                <w:top w:val="single" w:sz="2" w:space="0" w:color="D9D9E3"/>
                <w:left w:val="single" w:sz="2" w:space="0" w:color="D9D9E3"/>
                <w:bottom w:val="single" w:sz="2" w:space="0" w:color="D9D9E3"/>
                <w:right w:val="single" w:sz="2" w:space="0" w:color="D9D9E3"/>
              </w:divBdr>
            </w:div>
            <w:div w:id="1044912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674515">
      <w:bodyDiv w:val="1"/>
      <w:marLeft w:val="0"/>
      <w:marRight w:val="0"/>
      <w:marTop w:val="0"/>
      <w:marBottom w:val="0"/>
      <w:divBdr>
        <w:top w:val="none" w:sz="0" w:space="0" w:color="auto"/>
        <w:left w:val="none" w:sz="0" w:space="0" w:color="auto"/>
        <w:bottom w:val="none" w:sz="0" w:space="0" w:color="auto"/>
        <w:right w:val="none" w:sz="0" w:space="0" w:color="auto"/>
      </w:divBdr>
      <w:divsChild>
        <w:div w:id="209155610">
          <w:marLeft w:val="-300"/>
          <w:marRight w:val="-300"/>
          <w:marTop w:val="360"/>
          <w:marBottom w:val="360"/>
          <w:divBdr>
            <w:top w:val="none" w:sz="0" w:space="0" w:color="auto"/>
            <w:left w:val="none" w:sz="0" w:space="0" w:color="auto"/>
            <w:bottom w:val="none" w:sz="0" w:space="0" w:color="auto"/>
            <w:right w:val="none" w:sz="0" w:space="0" w:color="auto"/>
          </w:divBdr>
          <w:divsChild>
            <w:div w:id="5208956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6613070">
      <w:bodyDiv w:val="1"/>
      <w:marLeft w:val="0"/>
      <w:marRight w:val="0"/>
      <w:marTop w:val="0"/>
      <w:marBottom w:val="0"/>
      <w:divBdr>
        <w:top w:val="none" w:sz="0" w:space="0" w:color="auto"/>
        <w:left w:val="none" w:sz="0" w:space="0" w:color="auto"/>
        <w:bottom w:val="none" w:sz="0" w:space="0" w:color="auto"/>
        <w:right w:val="none" w:sz="0" w:space="0" w:color="auto"/>
      </w:divBdr>
    </w:div>
    <w:div w:id="1752267875">
      <w:bodyDiv w:val="1"/>
      <w:marLeft w:val="0"/>
      <w:marRight w:val="0"/>
      <w:marTop w:val="0"/>
      <w:marBottom w:val="0"/>
      <w:divBdr>
        <w:top w:val="none" w:sz="0" w:space="0" w:color="auto"/>
        <w:left w:val="none" w:sz="0" w:space="0" w:color="auto"/>
        <w:bottom w:val="none" w:sz="0" w:space="0" w:color="auto"/>
        <w:right w:val="none" w:sz="0" w:space="0" w:color="auto"/>
      </w:divBdr>
    </w:div>
    <w:div w:id="1886718797">
      <w:bodyDiv w:val="1"/>
      <w:marLeft w:val="0"/>
      <w:marRight w:val="0"/>
      <w:marTop w:val="0"/>
      <w:marBottom w:val="0"/>
      <w:divBdr>
        <w:top w:val="none" w:sz="0" w:space="0" w:color="auto"/>
        <w:left w:val="none" w:sz="0" w:space="0" w:color="auto"/>
        <w:bottom w:val="none" w:sz="0" w:space="0" w:color="auto"/>
        <w:right w:val="none" w:sz="0" w:space="0" w:color="auto"/>
      </w:divBdr>
    </w:div>
    <w:div w:id="1895463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eksforgeeks.org/cs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B7B879-8BDF-4301-8746-041E69FF2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16</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V Krishna Reddy</dc:creator>
  <cp:lastModifiedBy>gopal reddy</cp:lastModifiedBy>
  <cp:revision>6</cp:revision>
  <dcterms:created xsi:type="dcterms:W3CDTF">2023-12-20T15:39:00Z</dcterms:created>
  <dcterms:modified xsi:type="dcterms:W3CDTF">2023-12-26T11:50:00Z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Creator">
    <vt:lpwstr>Microsoft® Word 2013</vt:lpwstr>
  </property>
  <property fmtid="{D5CDD505-2E9C-101B-9397-08002B2CF9AE}" pid="4" name="LastSaved">
    <vt:filetime>2023-12-20T00:00:00Z</vt:filetime>
  </property>
  <property fmtid="{D5CDD505-2E9C-101B-9397-08002B2CF9AE}" pid="5" name="Producer">
    <vt:lpwstr>Microsoft® Word 2013</vt:lpwstr>
  </property>
  <property fmtid="{D5CDD505-2E9C-101B-9397-08002B2CF9AE}" pid="6" name="KSOProductBuildVer">
    <vt:lpwstr>1033-12.2.0.13359</vt:lpwstr>
  </property>
  <property fmtid="{D5CDD505-2E9C-101B-9397-08002B2CF9AE}" pid="7" name="ICV">
    <vt:lpwstr>036F40022F4C4320B96DFB1CC92EDFFB_13</vt:lpwstr>
  </property>
</Properties>
</file>